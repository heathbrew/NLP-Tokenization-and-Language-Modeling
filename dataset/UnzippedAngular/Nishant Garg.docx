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01" w:rsidRPr="0057020D" w:rsidRDefault="003E08BC" w:rsidP="00B17EC9">
      <w:pPr>
        <w:pStyle w:val="Heading1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bookmarkStart w:id="0" w:name="_GoBack"/>
      <w:bookmarkEnd w:id="0"/>
      <w:r w:rsidRPr="0057020D">
        <w:rPr>
          <w:rFonts w:ascii="Times New Roman" w:hAnsi="Times New Roman"/>
          <w:color w:val="000000" w:themeColor="text1"/>
          <w:sz w:val="22"/>
          <w:szCs w:val="22"/>
        </w:rPr>
        <w:t>CURRICULAM VITAE</w:t>
      </w:r>
    </w:p>
    <w:p w:rsidR="006A661B" w:rsidRPr="0057020D" w:rsidRDefault="00201BD6" w:rsidP="00201BD6">
      <w:pPr>
        <w:pStyle w:val="Heading4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>NISHANT GARG</w:t>
      </w:r>
    </w:p>
    <w:p w:rsidR="00E40701" w:rsidRPr="0057020D" w:rsidRDefault="00E40701" w:rsidP="003E08BC">
      <w:pPr>
        <w:ind w:left="900"/>
        <w:rPr>
          <w:b/>
          <w:bCs/>
          <w:color w:val="000000" w:themeColor="text1"/>
          <w:sz w:val="22"/>
          <w:szCs w:val="22"/>
        </w:rPr>
      </w:pPr>
    </w:p>
    <w:p w:rsidR="00E40701" w:rsidRPr="0057020D" w:rsidRDefault="00762ACA" w:rsidP="00841E29">
      <w:pPr>
        <w:pStyle w:val="Heading1"/>
        <w:rPr>
          <w:rFonts w:ascii="Times New Roman" w:hAnsi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/>
          <w:color w:val="000000" w:themeColor="text1"/>
          <w:sz w:val="22"/>
          <w:szCs w:val="22"/>
        </w:rPr>
        <w:t>Mobile</w:t>
      </w:r>
      <w:r w:rsidR="007860DE" w:rsidRPr="0057020D">
        <w:rPr>
          <w:rFonts w:ascii="Times New Roman" w:hAnsi="Times New Roman"/>
          <w:color w:val="000000" w:themeColor="text1"/>
          <w:sz w:val="22"/>
          <w:szCs w:val="22"/>
        </w:rPr>
        <w:t>:</w:t>
      </w:r>
      <w:r w:rsidR="00635D39" w:rsidRPr="0057020D">
        <w:rPr>
          <w:rFonts w:ascii="Times New Roman" w:hAnsi="Times New Roman"/>
          <w:color w:val="000000" w:themeColor="text1"/>
          <w:sz w:val="22"/>
          <w:szCs w:val="22"/>
        </w:rPr>
        <w:t xml:space="preserve"> +91-</w:t>
      </w:r>
      <w:r w:rsidR="00E56446" w:rsidRPr="0057020D">
        <w:rPr>
          <w:rFonts w:ascii="Times New Roman" w:hAnsi="Times New Roman"/>
          <w:color w:val="000000" w:themeColor="text1"/>
          <w:sz w:val="22"/>
          <w:szCs w:val="22"/>
        </w:rPr>
        <w:t>9411842626</w:t>
      </w:r>
      <w:r w:rsidR="00B556A2" w:rsidRPr="0057020D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                 </w:t>
      </w:r>
      <w:r w:rsidR="00156125" w:rsidRPr="0057020D">
        <w:rPr>
          <w:rFonts w:ascii="Times New Roman" w:hAnsi="Times New Roman"/>
          <w:color w:val="000000" w:themeColor="text1"/>
          <w:sz w:val="22"/>
          <w:szCs w:val="22"/>
        </w:rPr>
        <w:t>Emai</w:t>
      </w:r>
      <w:r w:rsidR="00841E29" w:rsidRPr="0057020D">
        <w:rPr>
          <w:rFonts w:ascii="Times New Roman" w:hAnsi="Times New Roman"/>
          <w:color w:val="000000" w:themeColor="text1"/>
          <w:sz w:val="22"/>
          <w:szCs w:val="22"/>
        </w:rPr>
        <w:t>l</w:t>
      </w:r>
      <w:r w:rsidR="00B556A2" w:rsidRPr="0057020D">
        <w:rPr>
          <w:rFonts w:ascii="Times New Roman" w:hAnsi="Times New Roman"/>
          <w:color w:val="000000" w:themeColor="text1"/>
          <w:sz w:val="22"/>
          <w:szCs w:val="22"/>
        </w:rPr>
        <w:t xml:space="preserve">- </w:t>
      </w:r>
      <w:r w:rsidR="00490E78" w:rsidRPr="0057020D">
        <w:rPr>
          <w:rFonts w:ascii="Times New Roman" w:hAnsi="Times New Roman"/>
          <w:color w:val="000000" w:themeColor="text1"/>
          <w:sz w:val="22"/>
          <w:szCs w:val="22"/>
        </w:rPr>
        <w:t>i</w:t>
      </w:r>
      <w:r w:rsidR="00B42313" w:rsidRPr="0057020D">
        <w:rPr>
          <w:rFonts w:ascii="Times New Roman" w:hAnsi="Times New Roman"/>
          <w:color w:val="000000" w:themeColor="text1"/>
          <w:sz w:val="22"/>
          <w:szCs w:val="22"/>
        </w:rPr>
        <w:t>d</w:t>
      </w:r>
      <w:r w:rsidR="00841E29" w:rsidRPr="0057020D">
        <w:rPr>
          <w:rFonts w:ascii="Times New Roman" w:hAnsi="Times New Roman"/>
          <w:color w:val="000000" w:themeColor="text1"/>
          <w:sz w:val="22"/>
          <w:szCs w:val="22"/>
        </w:rPr>
        <w:t>:</w:t>
      </w:r>
      <w:r w:rsidR="00186DBE" w:rsidRPr="0057020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E56446" w:rsidRPr="0057020D">
        <w:rPr>
          <w:rFonts w:ascii="Times New Roman" w:hAnsi="Times New Roman"/>
          <w:color w:val="000000" w:themeColor="text1"/>
          <w:sz w:val="22"/>
          <w:szCs w:val="22"/>
        </w:rPr>
        <w:t>nishant</w:t>
      </w:r>
      <w:r w:rsidR="003A17A2" w:rsidRPr="0057020D">
        <w:rPr>
          <w:rFonts w:ascii="Times New Roman" w:hAnsi="Times New Roman"/>
          <w:color w:val="000000" w:themeColor="text1"/>
          <w:sz w:val="22"/>
          <w:szCs w:val="22"/>
        </w:rPr>
        <w:t>garg945736</w:t>
      </w:r>
      <w:r w:rsidR="00E56446" w:rsidRPr="0057020D">
        <w:rPr>
          <w:rFonts w:ascii="Times New Roman" w:hAnsi="Times New Roman"/>
          <w:color w:val="000000" w:themeColor="text1"/>
          <w:sz w:val="22"/>
          <w:szCs w:val="22"/>
        </w:rPr>
        <w:t>@gmail.com</w:t>
      </w:r>
    </w:p>
    <w:p w:rsidR="006A661B" w:rsidRPr="0057020D" w:rsidRDefault="00BD1003" w:rsidP="006A661B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48259</wp:posOffset>
                </wp:positionV>
                <wp:extent cx="5943600" cy="0"/>
                <wp:effectExtent l="0" t="19050" r="0" b="1905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8pt" to="46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" strokeweight="3pt">
                <v:stroke linestyle="thinThin"/>
                <o:lock v:ext="edit" shapetype="f"/>
              </v:line>
            </w:pict>
          </mc:Fallback>
        </mc:AlternateContent>
      </w:r>
    </w:p>
    <w:p w:rsidR="0040554C" w:rsidRPr="0057020D" w:rsidRDefault="00203B31" w:rsidP="0040554C">
      <w:pPr>
        <w:pStyle w:val="Heading1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/>
          <w:color w:val="000000" w:themeColor="text1"/>
          <w:sz w:val="22"/>
          <w:szCs w:val="22"/>
        </w:rPr>
        <w:t>Career Objectiv</w:t>
      </w:r>
      <w:r w:rsidR="0040554C" w:rsidRPr="0057020D">
        <w:rPr>
          <w:rFonts w:ascii="Times New Roman" w:hAnsi="Times New Roman"/>
          <w:color w:val="000000" w:themeColor="text1"/>
          <w:sz w:val="22"/>
          <w:szCs w:val="22"/>
        </w:rPr>
        <w:t>e</w:t>
      </w:r>
    </w:p>
    <w:p w:rsidR="00E40701" w:rsidRPr="0057020D" w:rsidRDefault="003F3FA9" w:rsidP="005A4865">
      <w:pPr>
        <w:pStyle w:val="Heading1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Seeking to handle increasing responsibilities and challenging assignments to harness my Technical </w:t>
      </w:r>
      <w:r w:rsidR="00762ACA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skills,</w:t>
      </w:r>
      <w:r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knowledge</w:t>
      </w:r>
      <w:r w:rsidR="00823C52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and</w:t>
      </w:r>
      <w:r w:rsidR="00823C52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achieve</w:t>
      </w:r>
      <w:r w:rsidR="00823C52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="00D53196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recognition. </w:t>
      </w:r>
      <w:r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I</w:t>
      </w:r>
      <w:r w:rsidR="00F063E9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want to be part</w:t>
      </w:r>
      <w:r w:rsidR="00483522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of</w:t>
      </w:r>
      <w:r w:rsidR="00483522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="00B262B6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an</w:t>
      </w:r>
      <w:r w:rsidR="00DD748B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environmen</w:t>
      </w:r>
      <w:r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t</w:t>
      </w:r>
      <w:r w:rsidR="00CF3EE9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="00D53196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that provides </w:t>
      </w:r>
      <w:r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opp</w:t>
      </w:r>
      <w:r w:rsidR="00D53196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ortunity for career advancement </w:t>
      </w:r>
      <w:r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while making significant contribution to the organization</w:t>
      </w:r>
      <w:r w:rsidR="007A5885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.</w:t>
      </w:r>
    </w:p>
    <w:p w:rsidR="00477A82" w:rsidRPr="0057020D" w:rsidRDefault="00477A82" w:rsidP="00477A82">
      <w:pPr>
        <w:rPr>
          <w:color w:val="000000" w:themeColor="text1"/>
          <w:sz w:val="22"/>
          <w:szCs w:val="22"/>
        </w:rPr>
      </w:pPr>
      <w:bookmarkStart w:id="1" w:name="_Hlk514349303"/>
    </w:p>
    <w:p w:rsidR="00201BD6" w:rsidRPr="0057020D" w:rsidRDefault="00201BD6" w:rsidP="00201BD6">
      <w:pPr>
        <w:pStyle w:val="Heading5"/>
        <w:numPr>
          <w:ilvl w:val="4"/>
          <w:numId w:val="0"/>
        </w:numPr>
        <w:tabs>
          <w:tab w:val="num" w:pos="0"/>
        </w:tabs>
        <w:suppressAutoHyphens/>
        <w:ind w:left="1008" w:hanging="1008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Company Name        :        </w:t>
      </w:r>
      <w:r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Kranti Tech Services Pvt Ltd, Noida</w:t>
      </w:r>
    </w:p>
    <w:p w:rsidR="00201BD6" w:rsidRPr="0057020D" w:rsidRDefault="00AA2DEE" w:rsidP="00201BD6">
      <w:pPr>
        <w:pStyle w:val="Heading5"/>
        <w:numPr>
          <w:ilvl w:val="4"/>
          <w:numId w:val="0"/>
        </w:numPr>
        <w:tabs>
          <w:tab w:val="num" w:pos="0"/>
        </w:tabs>
        <w:suppressAutoHyphens/>
        <w:ind w:left="1008" w:hanging="1008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Job Title                    </w:t>
      </w:r>
      <w:r w:rsidR="00C92ADB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7184E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201BD6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r w:rsidR="00201BD6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Software Developer</w:t>
      </w:r>
    </w:p>
    <w:p w:rsidR="00201BD6" w:rsidRPr="0057020D" w:rsidRDefault="00201BD6" w:rsidP="00201BD6">
      <w:pPr>
        <w:pStyle w:val="Heading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Duration                   </w:t>
      </w:r>
      <w:r w:rsidR="0032084D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92ADB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      </w:t>
      </w:r>
      <w:r w:rsidR="001C1F07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27</w:t>
      </w:r>
      <w:r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  <w:vertAlign w:val="superscript"/>
        </w:rPr>
        <w:t>h</w:t>
      </w:r>
      <w:r w:rsidR="001C1F07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Jan 2020</w:t>
      </w:r>
      <w:r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to </w:t>
      </w:r>
      <w:r w:rsidR="001C1F07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Present</w:t>
      </w:r>
    </w:p>
    <w:p w:rsidR="00201BD6" w:rsidRPr="0057020D" w:rsidRDefault="00C92ADB" w:rsidP="00201BD6">
      <w:pPr>
        <w:pStyle w:val="Body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Working Profile      </w:t>
      </w:r>
      <w:r w:rsidR="0032084D"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201BD6"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:       </w:t>
      </w:r>
      <w:r w:rsidR="001C1F07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>Web Developer</w:t>
      </w:r>
    </w:p>
    <w:p w:rsidR="00201BD6" w:rsidRPr="0057020D" w:rsidRDefault="001B1B65" w:rsidP="00470380">
      <w:pPr>
        <w:pStyle w:val="Body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Projects</w:t>
      </w:r>
    </w:p>
    <w:p w:rsidR="00085F9B" w:rsidRPr="0057020D" w:rsidRDefault="00085F9B" w:rsidP="00470380">
      <w:pPr>
        <w:pStyle w:val="Body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C432E1" w:rsidRPr="0057020D" w:rsidRDefault="00C432E1" w:rsidP="00C432E1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r w:rsidRPr="0057020D">
        <w:rPr>
          <w:rFonts w:ascii="Times New Roman" w:hAnsi="Times New Roman"/>
          <w:b/>
          <w:color w:val="000000" w:themeColor="text1"/>
        </w:rPr>
        <w:t>Tata Motors E-Commerce Project (</w:t>
      </w:r>
      <w:hyperlink r:id="rId9" w:history="1">
        <w:r w:rsidRPr="00B42A45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https://partskart.co.za/</w:t>
        </w:r>
      </w:hyperlink>
      <w:r w:rsidRPr="0057020D">
        <w:rPr>
          <w:rFonts w:ascii="Times New Roman" w:hAnsi="Times New Roman"/>
          <w:b/>
          <w:color w:val="000000" w:themeColor="text1"/>
        </w:rPr>
        <w:t>).</w:t>
      </w:r>
    </w:p>
    <w:p w:rsidR="00C432E1" w:rsidRPr="0057020D" w:rsidRDefault="00C432E1" w:rsidP="00C432E1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</w:rPr>
      </w:pPr>
      <w:r w:rsidRPr="0057020D">
        <w:rPr>
          <w:rFonts w:ascii="Times New Roman" w:hAnsi="Times New Roman"/>
          <w:color w:val="000000" w:themeColor="text1"/>
        </w:rPr>
        <w:t>Partskart is a Magento based e-commerce Portal of  Tata Motors in South Africa.</w:t>
      </w:r>
    </w:p>
    <w:p w:rsidR="001B1B65" w:rsidRPr="0057020D" w:rsidRDefault="001B1B65" w:rsidP="006125B8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r w:rsidRPr="0057020D">
        <w:rPr>
          <w:rFonts w:ascii="Times New Roman" w:hAnsi="Times New Roman"/>
          <w:b/>
          <w:color w:val="000000" w:themeColor="text1"/>
        </w:rPr>
        <w:t>Edumarshal School Management Software</w:t>
      </w:r>
      <w:r w:rsidRPr="0057020D">
        <w:rPr>
          <w:rFonts w:ascii="Times New Roman" w:hAnsi="Times New Roman"/>
          <w:color w:val="000000" w:themeColor="text1"/>
        </w:rPr>
        <w:t>.</w:t>
      </w:r>
    </w:p>
    <w:p w:rsidR="001B1B65" w:rsidRPr="0057020D" w:rsidRDefault="001B1B65" w:rsidP="006125B8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</w:rPr>
      </w:pPr>
      <w:r w:rsidRPr="0057020D">
        <w:rPr>
          <w:rFonts w:ascii="Times New Roman" w:hAnsi="Times New Roman"/>
          <w:color w:val="000000" w:themeColor="text1"/>
        </w:rPr>
        <w:t>Edumarshal provides a school  ERP Software in which there are  45+ modules .This  is based on Angular JS.</w:t>
      </w:r>
    </w:p>
    <w:p w:rsidR="00D832E8" w:rsidRPr="0057020D" w:rsidRDefault="00D832E8" w:rsidP="00D832E8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r w:rsidRPr="0057020D">
        <w:rPr>
          <w:rFonts w:ascii="Times New Roman" w:hAnsi="Times New Roman"/>
          <w:b/>
          <w:color w:val="000000" w:themeColor="text1"/>
        </w:rPr>
        <w:t>Webnyay Project (</w:t>
      </w:r>
      <w:hyperlink r:id="rId10" w:history="1">
        <w:r w:rsidRPr="00B42A45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http://webnyay.in</w:t>
        </w:r>
        <w:r w:rsidRPr="0057020D">
          <w:rPr>
            <w:rStyle w:val="Hyperlink"/>
            <w:rFonts w:ascii="Times New Roman" w:hAnsi="Times New Roman"/>
            <w:b/>
            <w:color w:val="000000" w:themeColor="text1"/>
          </w:rPr>
          <w:t>/</w:t>
        </w:r>
      </w:hyperlink>
      <w:r w:rsidRPr="0057020D">
        <w:rPr>
          <w:rFonts w:ascii="Times New Roman" w:hAnsi="Times New Roman"/>
          <w:b/>
          <w:color w:val="000000" w:themeColor="text1"/>
        </w:rPr>
        <w:t>)</w:t>
      </w:r>
    </w:p>
    <w:p w:rsidR="00D832E8" w:rsidRPr="0057020D" w:rsidRDefault="00D832E8" w:rsidP="00D832E8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 w:themeColor="text1"/>
        </w:rPr>
      </w:pPr>
      <w:r w:rsidRPr="0057020D">
        <w:rPr>
          <w:rFonts w:ascii="Times New Roman" w:hAnsi="Times New Roman"/>
          <w:color w:val="000000" w:themeColor="text1"/>
        </w:rPr>
        <w:t>Webnyay</w:t>
      </w:r>
      <w:r w:rsidR="00F863EF" w:rsidRPr="0057020D">
        <w:rPr>
          <w:rFonts w:ascii="Times New Roman" w:hAnsi="Times New Roman"/>
          <w:color w:val="000000" w:themeColor="text1"/>
        </w:rPr>
        <w:t xml:space="preserve"> is based  on </w:t>
      </w:r>
      <w:r w:rsidR="001F4C7A" w:rsidRPr="0057020D">
        <w:rPr>
          <w:rFonts w:ascii="Times New Roman" w:hAnsi="Times New Roman"/>
          <w:color w:val="000000" w:themeColor="text1"/>
        </w:rPr>
        <w:t>Gatsby</w:t>
      </w:r>
      <w:r w:rsidR="00535E22" w:rsidRPr="0057020D">
        <w:rPr>
          <w:rFonts w:ascii="Times New Roman" w:hAnsi="Times New Roman"/>
          <w:color w:val="000000" w:themeColor="text1"/>
        </w:rPr>
        <w:t xml:space="preserve"> and React</w:t>
      </w:r>
      <w:r w:rsidR="00F863EF" w:rsidRPr="0057020D">
        <w:rPr>
          <w:rFonts w:ascii="Times New Roman" w:hAnsi="Times New Roman"/>
          <w:color w:val="000000" w:themeColor="text1"/>
        </w:rPr>
        <w:t>.</w:t>
      </w:r>
    </w:p>
    <w:p w:rsidR="00477A82" w:rsidRPr="00B42A45" w:rsidRDefault="00F563E5" w:rsidP="006125B8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hyperlink r:id="rId11" w:history="1">
        <w:r w:rsidR="00477A82" w:rsidRPr="00B42A45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http://www.dpsjhakri.com/</w:t>
        </w:r>
      </w:hyperlink>
    </w:p>
    <w:p w:rsidR="00477A82" w:rsidRPr="00B42A45" w:rsidRDefault="00F563E5" w:rsidP="006125B8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hyperlink r:id="rId12" w:history="1">
        <w:r w:rsidR="00477A82" w:rsidRPr="00B42A45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http://nis88.com/</w:t>
        </w:r>
      </w:hyperlink>
    </w:p>
    <w:p w:rsidR="00477A82" w:rsidRPr="00B42A45" w:rsidRDefault="00F563E5" w:rsidP="006125B8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hyperlink r:id="rId13" w:history="1">
        <w:r w:rsidR="00477A82" w:rsidRPr="00B42A45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https://www.lphotels.com/</w:t>
        </w:r>
      </w:hyperlink>
    </w:p>
    <w:p w:rsidR="00477A82" w:rsidRPr="00B42A45" w:rsidRDefault="00F563E5" w:rsidP="006125B8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hyperlink r:id="rId14" w:history="1">
        <w:r w:rsidR="00477A82" w:rsidRPr="00B42A45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http://thesanskritischool.com/</w:t>
        </w:r>
      </w:hyperlink>
    </w:p>
    <w:p w:rsidR="00477A82" w:rsidRPr="00B42A45" w:rsidRDefault="00F563E5" w:rsidP="006125B8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hyperlink r:id="rId15" w:history="1">
        <w:r w:rsidR="00477A82" w:rsidRPr="00B42A45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http://kaushalyaworldschooldadri.com/</w:t>
        </w:r>
      </w:hyperlink>
    </w:p>
    <w:p w:rsidR="00477A82" w:rsidRPr="00B42A45" w:rsidRDefault="00F563E5" w:rsidP="006125B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/>
          <w:b/>
          <w:color w:val="000000" w:themeColor="text1"/>
          <w:u w:val="none"/>
        </w:rPr>
      </w:pPr>
      <w:hyperlink r:id="rId16" w:history="1">
        <w:r w:rsidR="00B556A2" w:rsidRPr="00B42A45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https://www.lancersconvent.ac.in/</w:t>
        </w:r>
      </w:hyperlink>
    </w:p>
    <w:p w:rsidR="00D832E8" w:rsidRPr="00B42A45" w:rsidRDefault="00F563E5" w:rsidP="00EE38F9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hyperlink r:id="rId17" w:history="1">
        <w:r w:rsidR="003D17C2" w:rsidRPr="00B42A45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http://onebeatgroup.org/</w:t>
        </w:r>
      </w:hyperlink>
    </w:p>
    <w:p w:rsidR="003D17C2" w:rsidRPr="0057020D" w:rsidRDefault="003D17C2" w:rsidP="003D17C2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r w:rsidRPr="0057020D">
        <w:rPr>
          <w:rFonts w:ascii="Times New Roman" w:hAnsi="Times New Roman"/>
          <w:b/>
          <w:color w:val="000000" w:themeColor="text1"/>
        </w:rPr>
        <w:t>https://handikraaft.com/</w:t>
      </w:r>
    </w:p>
    <w:p w:rsidR="002606FE" w:rsidRPr="0057020D" w:rsidRDefault="002606FE" w:rsidP="002B59F8">
      <w:pPr>
        <w:rPr>
          <w:color w:val="000000" w:themeColor="text1"/>
          <w:sz w:val="22"/>
          <w:szCs w:val="22"/>
        </w:rPr>
      </w:pPr>
      <w:r w:rsidRPr="0057020D">
        <w:rPr>
          <w:b/>
          <w:bCs/>
          <w:color w:val="000000" w:themeColor="text1"/>
          <w:sz w:val="22"/>
          <w:szCs w:val="22"/>
        </w:rPr>
        <w:t>Responsibilities</w:t>
      </w:r>
    </w:p>
    <w:p w:rsidR="002606FE" w:rsidRPr="0057020D" w:rsidRDefault="002606FE" w:rsidP="006125B8">
      <w:pPr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 xml:space="preserve">Develop and </w:t>
      </w:r>
      <w:r w:rsidR="008A5FE4" w:rsidRPr="0057020D">
        <w:rPr>
          <w:color w:val="000000" w:themeColor="text1"/>
          <w:sz w:val="22"/>
          <w:szCs w:val="22"/>
        </w:rPr>
        <w:t>maintain</w:t>
      </w:r>
      <w:r w:rsidR="00660673" w:rsidRPr="0057020D">
        <w:rPr>
          <w:color w:val="000000" w:themeColor="text1"/>
          <w:sz w:val="22"/>
          <w:szCs w:val="22"/>
        </w:rPr>
        <w:t xml:space="preserve"> </w:t>
      </w:r>
      <w:r w:rsidRPr="0057020D">
        <w:rPr>
          <w:color w:val="000000" w:themeColor="text1"/>
          <w:sz w:val="22"/>
          <w:szCs w:val="22"/>
        </w:rPr>
        <w:t>the websites according to the client requirement.</w:t>
      </w:r>
    </w:p>
    <w:p w:rsidR="002606FE" w:rsidRPr="0057020D" w:rsidRDefault="002606FE" w:rsidP="006125B8">
      <w:pPr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Integrate the payment gateway in website and host the website.</w:t>
      </w:r>
    </w:p>
    <w:p w:rsidR="00233ACA" w:rsidRPr="0057020D" w:rsidRDefault="00233ACA" w:rsidP="006125B8">
      <w:pPr>
        <w:numPr>
          <w:ilvl w:val="0"/>
          <w:numId w:val="5"/>
        </w:numPr>
        <w:rPr>
          <w:b/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Exposure to ensuring W3C web standards compliance.</w:t>
      </w:r>
    </w:p>
    <w:p w:rsidR="002606FE" w:rsidRPr="0057020D" w:rsidRDefault="00233ACA" w:rsidP="006125B8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</w:rPr>
      </w:pPr>
      <w:r w:rsidRPr="0057020D">
        <w:rPr>
          <w:rFonts w:ascii="Times New Roman" w:hAnsi="Times New Roman"/>
          <w:color w:val="000000" w:themeColor="text1"/>
          <w:shd w:val="clear" w:color="auto" w:fill="FFFFFF"/>
        </w:rPr>
        <w:t>Perform quality assurance tests on all web projects.</w:t>
      </w:r>
    </w:p>
    <w:p w:rsidR="003E5BB3" w:rsidRPr="0057020D" w:rsidRDefault="00233ACA" w:rsidP="006125B8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 w:themeColor="text1"/>
        </w:rPr>
      </w:pPr>
      <w:r w:rsidRPr="0057020D">
        <w:rPr>
          <w:rFonts w:ascii="Times New Roman" w:hAnsi="Times New Roman"/>
          <w:color w:val="000000" w:themeColor="text1"/>
          <w:shd w:val="clear" w:color="auto" w:fill="FFFFFF"/>
        </w:rPr>
        <w:t xml:space="preserve">Experience in Code Review &amp; Reuse </w:t>
      </w:r>
      <w:r w:rsidR="00C94630" w:rsidRPr="0057020D">
        <w:rPr>
          <w:rFonts w:ascii="Times New Roman" w:hAnsi="Times New Roman"/>
          <w:color w:val="000000" w:themeColor="text1"/>
          <w:shd w:val="clear" w:color="auto" w:fill="FFFFFF"/>
        </w:rPr>
        <w:t>code.</w:t>
      </w:r>
    </w:p>
    <w:p w:rsidR="00B05869" w:rsidRPr="0057020D" w:rsidRDefault="00B05869" w:rsidP="006125B8">
      <w:pPr>
        <w:pStyle w:val="ListParagraph"/>
        <w:numPr>
          <w:ilvl w:val="0"/>
          <w:numId w:val="5"/>
        </w:numPr>
        <w:rPr>
          <w:rFonts w:ascii="Times New Roman" w:hAnsi="Times New Roman"/>
          <w:bCs/>
          <w:color w:val="000000" w:themeColor="text1"/>
        </w:rPr>
      </w:pPr>
      <w:r w:rsidRPr="0057020D">
        <w:rPr>
          <w:rFonts w:ascii="Times New Roman" w:hAnsi="Times New Roman"/>
          <w:bCs/>
          <w:color w:val="000000" w:themeColor="text1"/>
        </w:rPr>
        <w:t xml:space="preserve">Knowledge of Hosting </w:t>
      </w:r>
      <w:r w:rsidR="00C94630" w:rsidRPr="0057020D">
        <w:rPr>
          <w:rFonts w:ascii="Times New Roman" w:hAnsi="Times New Roman"/>
          <w:bCs/>
          <w:color w:val="000000" w:themeColor="text1"/>
        </w:rPr>
        <w:t>i.e.</w:t>
      </w:r>
      <w:r w:rsidRPr="0057020D">
        <w:rPr>
          <w:rFonts w:ascii="Times New Roman" w:hAnsi="Times New Roman"/>
          <w:bCs/>
          <w:color w:val="000000" w:themeColor="text1"/>
        </w:rPr>
        <w:t xml:space="preserve"> – how to website live.</w:t>
      </w:r>
    </w:p>
    <w:p w:rsidR="00422F14" w:rsidRPr="0057020D" w:rsidRDefault="007F1BD0" w:rsidP="007F1BD0">
      <w:pPr>
        <w:pStyle w:val="ListParagraph"/>
        <w:numPr>
          <w:ilvl w:val="0"/>
          <w:numId w:val="5"/>
        </w:numPr>
        <w:rPr>
          <w:rFonts w:ascii="Times New Roman" w:hAnsi="Times New Roman"/>
          <w:bCs/>
          <w:color w:val="000000" w:themeColor="text1"/>
        </w:rPr>
      </w:pPr>
      <w:r w:rsidRPr="0057020D">
        <w:rPr>
          <w:rFonts w:ascii="Times New Roman" w:hAnsi="Times New Roman"/>
          <w:bCs/>
          <w:color w:val="000000" w:themeColor="text1"/>
        </w:rPr>
        <w:t>Fixed the vulnerability in website.</w:t>
      </w:r>
    </w:p>
    <w:p w:rsidR="007F1BD0" w:rsidRPr="0057020D" w:rsidRDefault="007F1BD0" w:rsidP="007F1BD0">
      <w:pPr>
        <w:pStyle w:val="ListParagraph"/>
        <w:numPr>
          <w:ilvl w:val="0"/>
          <w:numId w:val="5"/>
        </w:numPr>
        <w:rPr>
          <w:rFonts w:ascii="Times New Roman" w:hAnsi="Times New Roman"/>
          <w:bCs/>
          <w:color w:val="000000" w:themeColor="text1"/>
        </w:rPr>
      </w:pPr>
      <w:r w:rsidRPr="0057020D">
        <w:rPr>
          <w:rFonts w:ascii="Times New Roman" w:hAnsi="Times New Roman"/>
          <w:bCs/>
          <w:color w:val="000000" w:themeColor="text1"/>
        </w:rPr>
        <w:t>Experience in designing User Interactive UI Web Pages and visually appealing User Interfaces with the help of HTML 5 and CSS3.</w:t>
      </w:r>
    </w:p>
    <w:p w:rsidR="007F1BD0" w:rsidRPr="0057020D" w:rsidRDefault="007F1BD0" w:rsidP="007F1BD0">
      <w:pPr>
        <w:pStyle w:val="ListParagraph"/>
        <w:numPr>
          <w:ilvl w:val="0"/>
          <w:numId w:val="5"/>
        </w:numPr>
        <w:rPr>
          <w:rFonts w:ascii="Times New Roman" w:hAnsi="Times New Roman"/>
          <w:bCs/>
          <w:color w:val="000000" w:themeColor="text1"/>
        </w:rPr>
      </w:pPr>
      <w:r w:rsidRPr="0057020D">
        <w:rPr>
          <w:rFonts w:ascii="Times New Roman" w:hAnsi="Times New Roman"/>
          <w:bCs/>
          <w:color w:val="000000" w:themeColor="text1"/>
        </w:rPr>
        <w:t>Expertise in using source code control systems such as GIT.</w:t>
      </w:r>
    </w:p>
    <w:p w:rsidR="007F1BD0" w:rsidRPr="0057020D" w:rsidRDefault="007F1BD0" w:rsidP="007F1BD0">
      <w:pPr>
        <w:pStyle w:val="ListParagraph"/>
        <w:numPr>
          <w:ilvl w:val="0"/>
          <w:numId w:val="5"/>
        </w:numPr>
        <w:rPr>
          <w:rFonts w:ascii="Times New Roman" w:hAnsi="Times New Roman"/>
          <w:bCs/>
          <w:color w:val="000000" w:themeColor="text1"/>
        </w:rPr>
      </w:pPr>
      <w:r w:rsidRPr="0057020D">
        <w:rPr>
          <w:rFonts w:ascii="Times New Roman" w:hAnsi="Times New Roman"/>
          <w:bCs/>
          <w:color w:val="000000" w:themeColor="text1"/>
        </w:rPr>
        <w:t>Hands-on experience using various Operating - Systems like Windows, UNIX, Linux.</w:t>
      </w:r>
    </w:p>
    <w:p w:rsidR="007F1BD0" w:rsidRPr="0057020D" w:rsidRDefault="007F1BD0" w:rsidP="007F1BD0">
      <w:pPr>
        <w:rPr>
          <w:b/>
          <w:bCs/>
          <w:color w:val="000000" w:themeColor="text1"/>
          <w:sz w:val="22"/>
          <w:szCs w:val="22"/>
        </w:rPr>
      </w:pPr>
      <w:r w:rsidRPr="0057020D">
        <w:rPr>
          <w:b/>
          <w:bCs/>
          <w:color w:val="000000" w:themeColor="text1"/>
          <w:sz w:val="22"/>
          <w:szCs w:val="22"/>
        </w:rPr>
        <w:t>Other Skills:</w:t>
      </w:r>
    </w:p>
    <w:p w:rsidR="007F1BD0" w:rsidRPr="0057020D" w:rsidRDefault="007F1BD0" w:rsidP="007F1BD0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color w:val="000000" w:themeColor="text1"/>
        </w:rPr>
      </w:pPr>
      <w:r w:rsidRPr="0057020D">
        <w:rPr>
          <w:rFonts w:ascii="Times New Roman" w:hAnsi="Times New Roman"/>
          <w:bCs/>
          <w:color w:val="000000" w:themeColor="text1"/>
        </w:rPr>
        <w:t>API Testing through Postman.</w:t>
      </w:r>
    </w:p>
    <w:p w:rsidR="007F1BD0" w:rsidRPr="0057020D" w:rsidRDefault="007F1BD0" w:rsidP="007F1BD0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color w:val="000000" w:themeColor="text1"/>
        </w:rPr>
      </w:pPr>
      <w:r w:rsidRPr="0057020D">
        <w:rPr>
          <w:rFonts w:ascii="Times New Roman" w:hAnsi="Times New Roman"/>
          <w:bCs/>
          <w:color w:val="000000" w:themeColor="text1"/>
        </w:rPr>
        <w:t>Knowledge of online tool for Performance Testing (gtmatrix and google page speed).</w:t>
      </w:r>
    </w:p>
    <w:p w:rsidR="007F1BD0" w:rsidRPr="0057020D" w:rsidRDefault="007F1BD0" w:rsidP="007F1BD0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color w:val="000000" w:themeColor="text1"/>
        </w:rPr>
      </w:pPr>
      <w:r w:rsidRPr="0057020D">
        <w:rPr>
          <w:rFonts w:ascii="Times New Roman" w:hAnsi="Times New Roman"/>
          <w:bCs/>
          <w:color w:val="000000" w:themeColor="text1"/>
        </w:rPr>
        <w:lastRenderedPageBreak/>
        <w:t>Basic knowledge of SEO, Digital Marketing, Paid Ads</w:t>
      </w:r>
      <w:r w:rsidR="00A14272" w:rsidRPr="0057020D">
        <w:rPr>
          <w:rFonts w:ascii="Times New Roman" w:hAnsi="Times New Roman"/>
          <w:bCs/>
          <w:color w:val="000000" w:themeColor="text1"/>
        </w:rPr>
        <w:t>, Google Analytics</w:t>
      </w:r>
      <w:r w:rsidRPr="0057020D">
        <w:rPr>
          <w:rFonts w:ascii="Times New Roman" w:hAnsi="Times New Roman"/>
          <w:bCs/>
          <w:color w:val="000000" w:themeColor="text1"/>
        </w:rPr>
        <w:t>.</w:t>
      </w:r>
    </w:p>
    <w:p w:rsidR="007F1BD0" w:rsidRPr="0057020D" w:rsidRDefault="00373B7D" w:rsidP="00630273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color w:val="000000" w:themeColor="text1"/>
        </w:rPr>
      </w:pPr>
      <w:r w:rsidRPr="0057020D">
        <w:rPr>
          <w:rFonts w:ascii="Times New Roman" w:hAnsi="Times New Roman"/>
          <w:bCs/>
          <w:color w:val="000000" w:themeColor="text1"/>
        </w:rPr>
        <w:t>Knowledge of UI/UX Design using Figma.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FF7CD3" w:rsidRPr="0057020D" w:rsidTr="00851C10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A02" w:rsidRPr="0057020D" w:rsidRDefault="00C97A02" w:rsidP="00851C10">
            <w:pPr>
              <w:pStyle w:val="Heading5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7020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Knowledge</w:t>
            </w:r>
          </w:p>
        </w:tc>
      </w:tr>
      <w:tr w:rsidR="00FF7CD3" w:rsidRPr="0057020D" w:rsidTr="00851C10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A02" w:rsidRPr="0057020D" w:rsidRDefault="00C97A02" w:rsidP="002F484E">
            <w:pPr>
              <w:pStyle w:val="Heading1"/>
              <w:spacing w:line="360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System Knowledge on C Language, MS-Office, Excel, Basic Electronics, HTML,</w:t>
            </w:r>
            <w:r w:rsidR="00B556A2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CSS, </w:t>
            </w:r>
            <w:r w:rsidR="00C94630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SCSS, </w:t>
            </w:r>
            <w:r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Wordpress, JavaScript, Bootstrap , </w:t>
            </w:r>
            <w:r w:rsidR="00C94630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 Query</w:t>
            </w:r>
            <w:r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</w:t>
            </w:r>
            <w:r w:rsidR="00C94630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Magneto</w:t>
            </w:r>
            <w:r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1,Linux, Git</w:t>
            </w:r>
            <w:r w:rsidR="00C94B35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Php</w:t>
            </w:r>
            <w:r w:rsidR="005A7B46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</w:t>
            </w:r>
            <w:r w:rsidR="00C511CA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Angular </w:t>
            </w:r>
            <w:r w:rsidR="001130BF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  <w:r w:rsidR="00C511CA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+</w:t>
            </w:r>
            <w:r w:rsidR="00215226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MySQL</w:t>
            </w:r>
            <w:r w:rsidR="000A3820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</w:t>
            </w:r>
            <w:r w:rsidR="002B0010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Gatsby, </w:t>
            </w:r>
            <w:r w:rsidR="000A3820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Manual Testing, Digital Marketing, Google Ads,</w:t>
            </w:r>
            <w:r w:rsidR="001D71C6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DE79DD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SEO, Keywords,</w:t>
            </w:r>
            <w:r w:rsidR="000A3820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412624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Google </w:t>
            </w:r>
            <w:r w:rsidR="000A3820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Analytics</w:t>
            </w:r>
            <w:r w:rsidR="00D64746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</w:t>
            </w:r>
            <w:r w:rsidR="00EE1C4D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UI/UX Design, </w:t>
            </w:r>
            <w:r w:rsidR="00D64746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Basic of AWS , EC2 </w:t>
            </w:r>
            <w:r w:rsidR="00B556A2"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00422F14" w:rsidRPr="0057020D" w:rsidRDefault="00422F14" w:rsidP="003E5BB3">
      <w:pPr>
        <w:rPr>
          <w:b/>
          <w:color w:val="000000" w:themeColor="text1"/>
          <w:sz w:val="22"/>
          <w:szCs w:val="22"/>
        </w:rPr>
      </w:pPr>
    </w:p>
    <w:p w:rsidR="00A1572D" w:rsidRPr="0057020D" w:rsidRDefault="00A1572D" w:rsidP="003E5BB3">
      <w:pPr>
        <w:rPr>
          <w:b/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Company Name:</w:t>
      </w:r>
      <w:r w:rsidR="00F14750" w:rsidRPr="0057020D">
        <w:rPr>
          <w:color w:val="000000" w:themeColor="text1"/>
          <w:sz w:val="22"/>
          <w:szCs w:val="22"/>
        </w:rPr>
        <w:t xml:space="preserve">    </w:t>
      </w:r>
      <w:r w:rsidRPr="0057020D">
        <w:rPr>
          <w:color w:val="000000" w:themeColor="text1"/>
          <w:sz w:val="22"/>
          <w:szCs w:val="22"/>
        </w:rPr>
        <w:t xml:space="preserve">Codeslay </w:t>
      </w:r>
      <w:r w:rsidR="00B7749E" w:rsidRPr="0057020D">
        <w:rPr>
          <w:color w:val="000000" w:themeColor="text1"/>
          <w:sz w:val="22"/>
          <w:szCs w:val="22"/>
        </w:rPr>
        <w:t>Technology,</w:t>
      </w:r>
      <w:r w:rsidRPr="0057020D">
        <w:rPr>
          <w:color w:val="000000" w:themeColor="text1"/>
          <w:sz w:val="22"/>
          <w:szCs w:val="22"/>
        </w:rPr>
        <w:t xml:space="preserve"> Noida</w:t>
      </w:r>
    </w:p>
    <w:p w:rsidR="00B17EC9" w:rsidRPr="0057020D" w:rsidRDefault="00A1572D" w:rsidP="00A1572D">
      <w:pPr>
        <w:pStyle w:val="Heading5"/>
        <w:numPr>
          <w:ilvl w:val="4"/>
          <w:numId w:val="0"/>
        </w:numPr>
        <w:tabs>
          <w:tab w:val="num" w:pos="0"/>
        </w:tabs>
        <w:suppressAutoHyphens/>
        <w:ind w:left="1008" w:hanging="1008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Job Title   </w:t>
      </w:r>
      <w:r w:rsidR="00157FBB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</w:t>
      </w: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 w:rsidR="00F14750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W</w:t>
      </w:r>
      <w:r w:rsidR="002B59F8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eb</w:t>
      </w:r>
      <w:r w:rsidR="001C3F5C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r w:rsidR="00B17EC9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Developer</w:t>
      </w:r>
    </w:p>
    <w:p w:rsidR="00A1572D" w:rsidRPr="0057020D" w:rsidRDefault="00A1572D" w:rsidP="00BD3870">
      <w:pPr>
        <w:pStyle w:val="Heading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Duration  </w:t>
      </w:r>
      <w:r w:rsidR="00157FBB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</w:t>
      </w:r>
      <w:r w:rsidR="00F14750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F14750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20</w:t>
      </w:r>
      <w:r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  <w:vertAlign w:val="superscript"/>
        </w:rPr>
        <w:t>th</w:t>
      </w:r>
      <w:r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Nov 2018 to </w:t>
      </w:r>
      <w:r w:rsidR="00A50522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30</w:t>
      </w:r>
      <w:r w:rsidR="00A50522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  <w:vertAlign w:val="superscript"/>
        </w:rPr>
        <w:t>TH</w:t>
      </w:r>
      <w:r w:rsidR="00A50522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Nov</w:t>
      </w:r>
      <w:r w:rsidR="00635D39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2019</w:t>
      </w:r>
    </w:p>
    <w:p w:rsidR="00A1572D" w:rsidRPr="0057020D" w:rsidRDefault="00E0035C" w:rsidP="00A1572D">
      <w:pPr>
        <w:pStyle w:val="Body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Working Profile</w:t>
      </w:r>
      <w:r w:rsidR="00F14750"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:   </w:t>
      </w:r>
      <w:r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2B59F8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>Web Developer</w:t>
      </w:r>
    </w:p>
    <w:p w:rsidR="00841E29" w:rsidRPr="0057020D" w:rsidRDefault="00841E29" w:rsidP="00A1572D">
      <w:pPr>
        <w:pStyle w:val="Body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B59F8" w:rsidRPr="0057020D" w:rsidRDefault="00463096" w:rsidP="003E5BB3">
      <w:pPr>
        <w:pStyle w:val="Body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Projects</w:t>
      </w:r>
    </w:p>
    <w:p w:rsidR="00045AB0" w:rsidRPr="00533C38" w:rsidRDefault="00F563E5" w:rsidP="006125B8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000000" w:themeColor="text1"/>
        </w:rPr>
      </w:pPr>
      <w:hyperlink r:id="rId18" w:history="1">
        <w:r w:rsidR="002B59F8" w:rsidRPr="00533C38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http://bhartiya.news/</w:t>
        </w:r>
      </w:hyperlink>
    </w:p>
    <w:p w:rsidR="00477A82" w:rsidRPr="00533C38" w:rsidRDefault="00045AB0" w:rsidP="006125B8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000000" w:themeColor="text1"/>
        </w:rPr>
      </w:pPr>
      <w:r w:rsidRPr="00533C38">
        <w:rPr>
          <w:rFonts w:ascii="Times New Roman" w:hAnsi="Times New Roman"/>
          <w:b/>
          <w:color w:val="000000" w:themeColor="text1"/>
        </w:rPr>
        <w:t>http://www.hemeraglobal.com/</w:t>
      </w:r>
    </w:p>
    <w:p w:rsidR="00045AB0" w:rsidRPr="00533C38" w:rsidRDefault="00F563E5" w:rsidP="006125B8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000000" w:themeColor="text1"/>
        </w:rPr>
      </w:pPr>
      <w:hyperlink r:id="rId19" w:history="1">
        <w:r w:rsidR="00045AB0" w:rsidRPr="00533C38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https://www.blitzlearning.in/</w:t>
        </w:r>
      </w:hyperlink>
    </w:p>
    <w:p w:rsidR="00045AB0" w:rsidRPr="00533C38" w:rsidRDefault="00F563E5" w:rsidP="006125B8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000000" w:themeColor="text1"/>
        </w:rPr>
      </w:pPr>
      <w:hyperlink r:id="rId20" w:history="1">
        <w:r w:rsidR="00045AB0" w:rsidRPr="00533C38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https://apacedigitalcargo.com/</w:t>
        </w:r>
      </w:hyperlink>
    </w:p>
    <w:p w:rsidR="00045AB0" w:rsidRPr="00533C38" w:rsidRDefault="00045AB0" w:rsidP="006125B8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000000" w:themeColor="text1"/>
        </w:rPr>
      </w:pPr>
      <w:r w:rsidRPr="00533C38">
        <w:rPr>
          <w:rFonts w:ascii="Times New Roman" w:hAnsi="Times New Roman"/>
          <w:b/>
          <w:color w:val="000000" w:themeColor="text1"/>
        </w:rPr>
        <w:t>http://justbrahmin.com/</w:t>
      </w:r>
    </w:p>
    <w:p w:rsidR="00E97ECC" w:rsidRDefault="00F563E5" w:rsidP="006125B8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/>
          <w:b/>
          <w:color w:val="000000" w:themeColor="text1"/>
          <w:u w:val="none"/>
        </w:rPr>
      </w:pPr>
      <w:hyperlink r:id="rId21" w:history="1">
        <w:r w:rsidR="00477A82" w:rsidRPr="00533C38">
          <w:rPr>
            <w:rStyle w:val="Hyperlink"/>
            <w:rFonts w:ascii="Times New Roman" w:hAnsi="Times New Roman"/>
            <w:b/>
            <w:color w:val="000000" w:themeColor="text1"/>
            <w:u w:val="none"/>
          </w:rPr>
          <w:t>http://1ss.in/</w:t>
        </w:r>
      </w:hyperlink>
    </w:p>
    <w:p w:rsidR="00D40829" w:rsidRPr="0057020D" w:rsidRDefault="00D40829" w:rsidP="00D40829">
      <w:pPr>
        <w:pStyle w:val="ListParagraph"/>
        <w:numPr>
          <w:ilvl w:val="0"/>
          <w:numId w:val="4"/>
        </w:numPr>
        <w:rPr>
          <w:rFonts w:ascii="Times New Roman" w:hAnsi="Times New Roman"/>
          <w:b/>
          <w:color w:val="000000" w:themeColor="text1"/>
        </w:rPr>
      </w:pPr>
      <w:r w:rsidRPr="00D40829">
        <w:rPr>
          <w:rFonts w:ascii="Times New Roman" w:hAnsi="Times New Roman"/>
          <w:b/>
          <w:color w:val="000000" w:themeColor="text1"/>
        </w:rPr>
        <w:t>https://auditwala.com/</w:t>
      </w:r>
    </w:p>
    <w:p w:rsidR="00642F9E" w:rsidRPr="0057020D" w:rsidRDefault="00642F9E" w:rsidP="00642F9E">
      <w:pPr>
        <w:pStyle w:val="Heading5"/>
        <w:numPr>
          <w:ilvl w:val="4"/>
          <w:numId w:val="0"/>
        </w:numPr>
        <w:tabs>
          <w:tab w:val="num" w:pos="0"/>
        </w:tabs>
        <w:suppressAutoHyphens/>
        <w:ind w:left="1008" w:hanging="1008"/>
        <w:rPr>
          <w:rFonts w:ascii="Times New Roman" w:eastAsia="Tahoma" w:hAnsi="Times New Roman" w:cs="Times New Roman"/>
          <w:b w:val="0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>Company Name</w:t>
      </w:r>
      <w:r w:rsidR="001B5447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 w:rsidR="001B5447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6C4459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Decon Telecom Pvt</w:t>
      </w:r>
      <w:r w:rsidR="00244F60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L</w:t>
      </w:r>
      <w:r w:rsidR="006C4459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td</w:t>
      </w:r>
      <w:r w:rsidR="00E37F2D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., </w:t>
      </w:r>
      <w:r w:rsidR="00862579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G</w:t>
      </w:r>
      <w:r w:rsidR="006C4459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urgaon</w:t>
      </w:r>
      <w:r w:rsidR="00E37F2D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(</w:t>
      </w:r>
      <w:r w:rsidR="00862579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H</w:t>
      </w:r>
      <w:r w:rsidR="006C4459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aryana</w:t>
      </w:r>
      <w:r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)</w:t>
      </w:r>
    </w:p>
    <w:p w:rsidR="005A0A25" w:rsidRPr="0057020D" w:rsidRDefault="00642F9E" w:rsidP="00642F9E">
      <w:pPr>
        <w:pStyle w:val="Heading5"/>
        <w:numPr>
          <w:ilvl w:val="4"/>
          <w:numId w:val="0"/>
        </w:numPr>
        <w:tabs>
          <w:tab w:val="num" w:pos="0"/>
        </w:tabs>
        <w:suppressAutoHyphens/>
        <w:ind w:left="1008" w:hanging="1008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Job Title  </w:t>
      </w:r>
      <w:r w:rsidR="001B5447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</w:t>
      </w: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:</w:t>
      </w:r>
      <w:r w:rsidR="001B5447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E56446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Post Processing </w:t>
      </w:r>
      <w:r w:rsidR="005A0A25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Engineer</w:t>
      </w:r>
    </w:p>
    <w:p w:rsidR="007D1A16" w:rsidRPr="0057020D" w:rsidRDefault="00C521E0" w:rsidP="00900695">
      <w:pPr>
        <w:pStyle w:val="Heading5"/>
        <w:numPr>
          <w:ilvl w:val="4"/>
          <w:numId w:val="0"/>
        </w:numPr>
        <w:tabs>
          <w:tab w:val="num" w:pos="0"/>
        </w:tabs>
        <w:suppressAutoHyphens/>
        <w:ind w:left="1008" w:hanging="1008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Duration   </w:t>
      </w:r>
      <w:r w:rsidR="001B5447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 w:rsidR="000C4FE6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:</w:t>
      </w:r>
      <w:r w:rsidR="001B5447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A1572D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Jan</w:t>
      </w:r>
      <w:r w:rsidR="000C4FE6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201</w:t>
      </w:r>
      <w:r w:rsidR="00862579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8</w:t>
      </w:r>
      <w:r w:rsidR="005A0A25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to </w:t>
      </w:r>
      <w:r w:rsidR="00A1572D" w:rsidRPr="0057020D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Aug 2018</w:t>
      </w:r>
    </w:p>
    <w:p w:rsidR="00614630" w:rsidRPr="0057020D" w:rsidRDefault="00614630" w:rsidP="00614630">
      <w:pPr>
        <w:pStyle w:val="Body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Working Profile</w:t>
      </w:r>
      <w:r w:rsidR="001B5447"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  </w:t>
      </w:r>
      <w:r w:rsidR="00E97ECC"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  <w:r w:rsidR="001B5447"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  </w:t>
      </w:r>
      <w:r w:rsidR="00D03105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>Preparing Report</w:t>
      </w:r>
    </w:p>
    <w:p w:rsidR="00614630" w:rsidRPr="0057020D" w:rsidRDefault="00614630" w:rsidP="00900695">
      <w:pPr>
        <w:pStyle w:val="Body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End Customer</w:t>
      </w:r>
      <w:r w:rsidR="001B5447"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     :   </w:t>
      </w:r>
      <w:r w:rsidR="00E709A0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Airtel, </w:t>
      </w:r>
      <w:r w:rsidR="00E56446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>Nokia</w:t>
      </w:r>
      <w:r w:rsidR="00BE2F6F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E56446" w:rsidRPr="005702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Vodafone</w:t>
      </w:r>
      <w:bookmarkEnd w:id="1"/>
      <w:r w:rsidR="00900695" w:rsidRPr="0057020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.</w:t>
      </w:r>
    </w:p>
    <w:p w:rsidR="00614630" w:rsidRPr="0057020D" w:rsidRDefault="00614630" w:rsidP="00614630">
      <w:pPr>
        <w:pStyle w:val="BodyTex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614630" w:rsidRPr="0057020D" w:rsidRDefault="00614630" w:rsidP="00614630">
      <w:pPr>
        <w:rPr>
          <w:b/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Area</w:t>
      </w:r>
      <w:r w:rsidR="00232ADB" w:rsidRPr="0057020D">
        <w:rPr>
          <w:b/>
          <w:color w:val="000000" w:themeColor="text1"/>
          <w:sz w:val="22"/>
          <w:szCs w:val="22"/>
        </w:rPr>
        <w:t xml:space="preserve"> </w:t>
      </w:r>
      <w:r w:rsidRPr="0057020D">
        <w:rPr>
          <w:b/>
          <w:color w:val="000000" w:themeColor="text1"/>
          <w:sz w:val="22"/>
          <w:szCs w:val="22"/>
        </w:rPr>
        <w:t>of</w:t>
      </w:r>
      <w:r w:rsidR="00232ADB" w:rsidRPr="0057020D">
        <w:rPr>
          <w:b/>
          <w:color w:val="000000" w:themeColor="text1"/>
          <w:sz w:val="22"/>
          <w:szCs w:val="22"/>
        </w:rPr>
        <w:t xml:space="preserve"> </w:t>
      </w:r>
      <w:r w:rsidR="008C51BA" w:rsidRPr="0057020D">
        <w:rPr>
          <w:b/>
          <w:color w:val="000000" w:themeColor="text1"/>
          <w:sz w:val="22"/>
          <w:szCs w:val="22"/>
        </w:rPr>
        <w:t>Expertise</w:t>
      </w:r>
    </w:p>
    <w:p w:rsidR="00614630" w:rsidRPr="0057020D" w:rsidRDefault="00E56446" w:rsidP="00862579">
      <w:pPr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Wor</w:t>
      </w:r>
      <w:r w:rsidR="007D1A16" w:rsidRPr="0057020D">
        <w:rPr>
          <w:color w:val="000000" w:themeColor="text1"/>
          <w:sz w:val="22"/>
          <w:szCs w:val="22"/>
        </w:rPr>
        <w:t xml:space="preserve">king on 2G/3G/4G technology to </w:t>
      </w:r>
      <w:r w:rsidR="00F91CB5" w:rsidRPr="0057020D">
        <w:rPr>
          <w:bCs/>
          <w:color w:val="000000" w:themeColor="text1"/>
          <w:sz w:val="22"/>
          <w:szCs w:val="22"/>
          <w:shd w:val="clear" w:color="auto" w:fill="FFFFFF"/>
        </w:rPr>
        <w:t>analysis</w:t>
      </w:r>
      <w:r w:rsidRPr="0057020D">
        <w:rPr>
          <w:color w:val="000000" w:themeColor="text1"/>
          <w:sz w:val="22"/>
          <w:szCs w:val="22"/>
        </w:rPr>
        <w:t xml:space="preserve"> various site parameter</w:t>
      </w:r>
      <w:r w:rsidR="003A17A2" w:rsidRPr="0057020D">
        <w:rPr>
          <w:color w:val="000000" w:themeColor="text1"/>
          <w:sz w:val="22"/>
          <w:szCs w:val="22"/>
        </w:rPr>
        <w:t>s</w:t>
      </w:r>
      <w:r w:rsidR="00C2194D" w:rsidRPr="0057020D">
        <w:rPr>
          <w:color w:val="000000" w:themeColor="text1"/>
          <w:sz w:val="22"/>
          <w:szCs w:val="22"/>
        </w:rPr>
        <w:t>.</w:t>
      </w:r>
    </w:p>
    <w:p w:rsidR="00614630" w:rsidRPr="0057020D" w:rsidRDefault="00614630" w:rsidP="00614630">
      <w:pPr>
        <w:jc w:val="center"/>
        <w:rPr>
          <w:color w:val="000000" w:themeColor="text1"/>
          <w:sz w:val="22"/>
          <w:szCs w:val="22"/>
        </w:rPr>
      </w:pPr>
    </w:p>
    <w:p w:rsidR="00614630" w:rsidRPr="0057020D" w:rsidRDefault="00614630" w:rsidP="00614630">
      <w:pPr>
        <w:jc w:val="both"/>
        <w:rPr>
          <w:b/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Technical</w:t>
      </w:r>
      <w:r w:rsidR="003D2AE0" w:rsidRPr="0057020D">
        <w:rPr>
          <w:b/>
          <w:color w:val="000000" w:themeColor="text1"/>
          <w:sz w:val="22"/>
          <w:szCs w:val="22"/>
        </w:rPr>
        <w:t xml:space="preserve"> </w:t>
      </w:r>
      <w:r w:rsidRPr="0057020D">
        <w:rPr>
          <w:b/>
          <w:color w:val="000000" w:themeColor="text1"/>
          <w:sz w:val="22"/>
          <w:szCs w:val="22"/>
        </w:rPr>
        <w:t>Competencies/skills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545"/>
        <w:gridCol w:w="7094"/>
      </w:tblGrid>
      <w:tr w:rsidR="00FF7CD3" w:rsidRPr="0057020D" w:rsidTr="00C97A02">
        <w:trPr>
          <w:trHeight w:val="373"/>
        </w:trPr>
        <w:tc>
          <w:tcPr>
            <w:tcW w:w="25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4630" w:rsidRPr="0057020D" w:rsidRDefault="00614630" w:rsidP="00732E71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bCs/>
                <w:color w:val="000000" w:themeColor="text1"/>
                <w:sz w:val="22"/>
                <w:szCs w:val="22"/>
              </w:rPr>
              <w:t>Tools used</w:t>
            </w:r>
          </w:p>
        </w:tc>
        <w:tc>
          <w:tcPr>
            <w:tcW w:w="7094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14630" w:rsidRPr="0057020D" w:rsidRDefault="00023444" w:rsidP="003B6A4D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T</w:t>
            </w:r>
            <w:r w:rsidR="003B6A4D" w:rsidRPr="0057020D">
              <w:rPr>
                <w:color w:val="000000" w:themeColor="text1"/>
                <w:sz w:val="22"/>
                <w:szCs w:val="22"/>
              </w:rPr>
              <w:t>ems</w:t>
            </w:r>
            <w:r w:rsidRPr="0057020D">
              <w:rPr>
                <w:color w:val="000000" w:themeColor="text1"/>
                <w:sz w:val="22"/>
                <w:szCs w:val="22"/>
              </w:rPr>
              <w:t xml:space="preserve"> 16.3, Discovery 10.0</w:t>
            </w:r>
            <w:r w:rsidR="00E56446" w:rsidRPr="0057020D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57020D">
              <w:rPr>
                <w:color w:val="000000" w:themeColor="text1"/>
                <w:sz w:val="22"/>
                <w:szCs w:val="22"/>
              </w:rPr>
              <w:t>M</w:t>
            </w:r>
            <w:r w:rsidR="003B6A4D" w:rsidRPr="0057020D">
              <w:rPr>
                <w:color w:val="000000" w:themeColor="text1"/>
                <w:sz w:val="22"/>
                <w:szCs w:val="22"/>
              </w:rPr>
              <w:t>apinfo</w:t>
            </w:r>
            <w:r w:rsidR="00E56446" w:rsidRPr="0057020D">
              <w:rPr>
                <w:color w:val="000000" w:themeColor="text1"/>
                <w:sz w:val="22"/>
                <w:szCs w:val="22"/>
              </w:rPr>
              <w:t>,</w:t>
            </w:r>
            <w:r w:rsidR="00975D54" w:rsidRPr="0057020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57020D">
              <w:rPr>
                <w:color w:val="000000" w:themeColor="text1"/>
                <w:sz w:val="22"/>
                <w:szCs w:val="22"/>
              </w:rPr>
              <w:t>N</w:t>
            </w:r>
            <w:r w:rsidR="003B6A4D" w:rsidRPr="0057020D">
              <w:rPr>
                <w:color w:val="000000" w:themeColor="text1"/>
                <w:sz w:val="22"/>
                <w:szCs w:val="22"/>
              </w:rPr>
              <w:t>emo</w:t>
            </w:r>
            <w:r w:rsidR="00A73363" w:rsidRPr="0057020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57020D">
              <w:rPr>
                <w:color w:val="000000" w:themeColor="text1"/>
                <w:sz w:val="22"/>
                <w:szCs w:val="22"/>
              </w:rPr>
              <w:t>A</w:t>
            </w:r>
            <w:r w:rsidR="003B6A4D" w:rsidRPr="0057020D">
              <w:rPr>
                <w:color w:val="000000" w:themeColor="text1"/>
                <w:sz w:val="22"/>
                <w:szCs w:val="22"/>
              </w:rPr>
              <w:t>nalyser</w:t>
            </w:r>
            <w:r w:rsidRPr="0057020D">
              <w:rPr>
                <w:color w:val="000000" w:themeColor="text1"/>
                <w:sz w:val="22"/>
                <w:szCs w:val="22"/>
              </w:rPr>
              <w:t>, MIPT, Google Earth</w:t>
            </w:r>
          </w:p>
        </w:tc>
      </w:tr>
      <w:tr w:rsidR="00FF7CD3" w:rsidRPr="0057020D" w:rsidTr="00C97A02">
        <w:trPr>
          <w:trHeight w:val="236"/>
        </w:trPr>
        <w:tc>
          <w:tcPr>
            <w:tcW w:w="254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4630" w:rsidRPr="0057020D" w:rsidRDefault="00614630" w:rsidP="0042370F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bCs/>
                <w:color w:val="000000" w:themeColor="text1"/>
                <w:sz w:val="22"/>
                <w:szCs w:val="22"/>
              </w:rPr>
              <w:t>Product Vendor</w:t>
            </w:r>
          </w:p>
          <w:p w:rsidR="00614630" w:rsidRPr="0057020D" w:rsidRDefault="00614630" w:rsidP="00732E71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14630" w:rsidRPr="0057020D" w:rsidRDefault="00E56446" w:rsidP="00732E71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  <w:lang w:val="fr-FR"/>
              </w:rPr>
              <w:t>Decon Telecom Pvt Ltd.</w:t>
            </w:r>
          </w:p>
        </w:tc>
      </w:tr>
    </w:tbl>
    <w:p w:rsidR="00642F9E" w:rsidRPr="0057020D" w:rsidRDefault="00642F9E" w:rsidP="00642F9E">
      <w:pPr>
        <w:rPr>
          <w:color w:val="000000" w:themeColor="text1"/>
          <w:sz w:val="22"/>
          <w:szCs w:val="22"/>
        </w:rPr>
      </w:pPr>
    </w:p>
    <w:p w:rsidR="00CA0C6B" w:rsidRPr="0057020D" w:rsidRDefault="00FE5AAB" w:rsidP="000C0DFD">
      <w:pPr>
        <w:ind w:left="-720"/>
        <w:jc w:val="both"/>
        <w:rPr>
          <w:b/>
          <w:bCs/>
          <w:color w:val="000000" w:themeColor="text1"/>
          <w:sz w:val="22"/>
          <w:szCs w:val="22"/>
          <w:u w:val="single"/>
        </w:rPr>
      </w:pPr>
      <w:r w:rsidRPr="0057020D">
        <w:rPr>
          <w:b/>
          <w:bCs/>
          <w:color w:val="000000" w:themeColor="text1"/>
          <w:sz w:val="22"/>
          <w:szCs w:val="22"/>
        </w:rPr>
        <w:t xml:space="preserve">            </w:t>
      </w:r>
      <w:r w:rsidR="001C755F" w:rsidRPr="0057020D">
        <w:rPr>
          <w:b/>
          <w:bCs/>
          <w:color w:val="000000" w:themeColor="text1"/>
          <w:sz w:val="22"/>
          <w:szCs w:val="22"/>
        </w:rPr>
        <w:t>Responsibilities</w:t>
      </w:r>
    </w:p>
    <w:p w:rsidR="001C755F" w:rsidRPr="0057020D" w:rsidRDefault="00CA0C6B" w:rsidP="006125B8">
      <w:pPr>
        <w:widowControl w:val="0"/>
        <w:numPr>
          <w:ilvl w:val="0"/>
          <w:numId w:val="6"/>
        </w:numPr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To check the Handover</w:t>
      </w:r>
      <w:r w:rsidR="001C755F" w:rsidRPr="0057020D">
        <w:rPr>
          <w:color w:val="000000" w:themeColor="text1"/>
          <w:sz w:val="22"/>
          <w:szCs w:val="22"/>
        </w:rPr>
        <w:t>.</w:t>
      </w:r>
    </w:p>
    <w:p w:rsidR="001C755F" w:rsidRPr="0057020D" w:rsidRDefault="00CA0C6B" w:rsidP="006125B8">
      <w:pPr>
        <w:widowControl w:val="0"/>
        <w:numPr>
          <w:ilvl w:val="0"/>
          <w:numId w:val="6"/>
        </w:numPr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Check the speed of Uplink and Downlink Speed.</w:t>
      </w:r>
    </w:p>
    <w:p w:rsidR="001C755F" w:rsidRPr="0057020D" w:rsidRDefault="00CA0C6B" w:rsidP="006125B8">
      <w:pPr>
        <w:widowControl w:val="0"/>
        <w:numPr>
          <w:ilvl w:val="0"/>
          <w:numId w:val="6"/>
        </w:numPr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Check the Orientation/Az</w:t>
      </w:r>
      <w:r w:rsidR="003A17A2" w:rsidRPr="0057020D">
        <w:rPr>
          <w:color w:val="000000" w:themeColor="text1"/>
          <w:sz w:val="22"/>
          <w:szCs w:val="22"/>
        </w:rPr>
        <w:t>i</w:t>
      </w:r>
      <w:r w:rsidRPr="0057020D">
        <w:rPr>
          <w:color w:val="000000" w:themeColor="text1"/>
          <w:sz w:val="22"/>
          <w:szCs w:val="22"/>
        </w:rPr>
        <w:t>muth</w:t>
      </w:r>
      <w:r w:rsidR="001C755F" w:rsidRPr="0057020D">
        <w:rPr>
          <w:color w:val="000000" w:themeColor="text1"/>
          <w:sz w:val="22"/>
          <w:szCs w:val="22"/>
        </w:rPr>
        <w:t>.</w:t>
      </w:r>
    </w:p>
    <w:p w:rsidR="00CA0C6B" w:rsidRPr="0057020D" w:rsidRDefault="00CA0C6B" w:rsidP="006125B8">
      <w:pPr>
        <w:widowControl w:val="0"/>
        <w:numPr>
          <w:ilvl w:val="0"/>
          <w:numId w:val="6"/>
        </w:numPr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Check the Network Attach Time and Network Detach Time.</w:t>
      </w:r>
    </w:p>
    <w:p w:rsidR="00CA0C6B" w:rsidRPr="0057020D" w:rsidRDefault="00CA0C6B" w:rsidP="006125B8">
      <w:pPr>
        <w:widowControl w:val="0"/>
        <w:numPr>
          <w:ilvl w:val="0"/>
          <w:numId w:val="6"/>
        </w:numPr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Check the Call Set up time and Call terminate time.</w:t>
      </w:r>
    </w:p>
    <w:p w:rsidR="00493562" w:rsidRPr="0057020D" w:rsidRDefault="00CA0C6B" w:rsidP="006125B8">
      <w:pPr>
        <w:widowControl w:val="0"/>
        <w:numPr>
          <w:ilvl w:val="0"/>
          <w:numId w:val="6"/>
        </w:numPr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Check Electrical Tilt and Mechanical Tilt.</w:t>
      </w:r>
    </w:p>
    <w:p w:rsidR="00CA0C6B" w:rsidRPr="0057020D" w:rsidRDefault="00CA0C6B" w:rsidP="006125B8">
      <w:pPr>
        <w:widowControl w:val="0"/>
        <w:numPr>
          <w:ilvl w:val="0"/>
          <w:numId w:val="6"/>
        </w:numPr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Check the Drive.</w:t>
      </w:r>
    </w:p>
    <w:p w:rsidR="003A17A2" w:rsidRPr="0057020D" w:rsidRDefault="003A17A2" w:rsidP="005A4865">
      <w:pPr>
        <w:widowControl w:val="0"/>
        <w:suppressAutoHyphens/>
        <w:autoSpaceDE w:val="0"/>
        <w:jc w:val="both"/>
        <w:rPr>
          <w:color w:val="000000" w:themeColor="text1"/>
          <w:sz w:val="22"/>
          <w:szCs w:val="22"/>
        </w:rPr>
      </w:pPr>
    </w:p>
    <w:p w:rsidR="003A17A2" w:rsidRPr="0057020D" w:rsidRDefault="00B5276E" w:rsidP="003A17A2">
      <w:pPr>
        <w:widowControl w:val="0"/>
        <w:suppressAutoHyphens/>
        <w:autoSpaceDE w:val="0"/>
        <w:jc w:val="both"/>
        <w:rPr>
          <w:b/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Training</w:t>
      </w:r>
    </w:p>
    <w:p w:rsidR="003A17A2" w:rsidRPr="0057020D" w:rsidRDefault="003A17A2" w:rsidP="00900695">
      <w:pPr>
        <w:widowControl w:val="0"/>
        <w:suppressAutoHyphens/>
        <w:autoSpaceDE w:val="0"/>
        <w:ind w:left="709"/>
        <w:jc w:val="both"/>
        <w:rPr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lastRenderedPageBreak/>
        <w:t xml:space="preserve">Title                   </w:t>
      </w:r>
      <w:r w:rsidR="00FB508C" w:rsidRPr="0057020D">
        <w:rPr>
          <w:b/>
          <w:color w:val="000000" w:themeColor="text1"/>
          <w:sz w:val="22"/>
          <w:szCs w:val="22"/>
        </w:rPr>
        <w:t xml:space="preserve"> </w:t>
      </w:r>
      <w:r w:rsidRPr="0057020D">
        <w:rPr>
          <w:b/>
          <w:color w:val="000000" w:themeColor="text1"/>
          <w:sz w:val="22"/>
          <w:szCs w:val="22"/>
        </w:rPr>
        <w:t xml:space="preserve"> :</w:t>
      </w:r>
      <w:r w:rsidR="00FB508C" w:rsidRPr="0057020D">
        <w:rPr>
          <w:b/>
          <w:color w:val="000000" w:themeColor="text1"/>
          <w:sz w:val="22"/>
          <w:szCs w:val="22"/>
        </w:rPr>
        <w:t xml:space="preserve"> </w:t>
      </w:r>
      <w:r w:rsidRPr="0057020D">
        <w:rPr>
          <w:color w:val="000000" w:themeColor="text1"/>
          <w:sz w:val="22"/>
          <w:szCs w:val="22"/>
        </w:rPr>
        <w:t>Deenbandhu</w:t>
      </w:r>
      <w:r w:rsidR="004375B0" w:rsidRPr="0057020D">
        <w:rPr>
          <w:color w:val="000000" w:themeColor="text1"/>
          <w:sz w:val="22"/>
          <w:szCs w:val="22"/>
        </w:rPr>
        <w:t xml:space="preserve"> </w:t>
      </w:r>
      <w:r w:rsidRPr="0057020D">
        <w:rPr>
          <w:color w:val="000000" w:themeColor="text1"/>
          <w:sz w:val="22"/>
          <w:szCs w:val="22"/>
        </w:rPr>
        <w:t>Chotu Ram Thermal Power Plant Project.</w:t>
      </w:r>
    </w:p>
    <w:p w:rsidR="003A17A2" w:rsidRPr="0057020D" w:rsidRDefault="003A17A2" w:rsidP="00900695">
      <w:pPr>
        <w:widowControl w:val="0"/>
        <w:suppressAutoHyphens/>
        <w:autoSpaceDE w:val="0"/>
        <w:ind w:left="709"/>
        <w:jc w:val="both"/>
        <w:rPr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Durations            :</w:t>
      </w:r>
      <w:r w:rsidRPr="0057020D">
        <w:rPr>
          <w:color w:val="000000" w:themeColor="text1"/>
          <w:sz w:val="22"/>
          <w:szCs w:val="22"/>
        </w:rPr>
        <w:t xml:space="preserve"> 1 month (13th June, 2016 – 13th July, 2016)</w:t>
      </w:r>
    </w:p>
    <w:p w:rsidR="003A17A2" w:rsidRPr="0057020D" w:rsidRDefault="003A17A2" w:rsidP="00900695">
      <w:pPr>
        <w:widowControl w:val="0"/>
        <w:suppressAutoHyphens/>
        <w:autoSpaceDE w:val="0"/>
        <w:ind w:left="709"/>
        <w:jc w:val="both"/>
        <w:rPr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Location              :</w:t>
      </w:r>
      <w:r w:rsidR="00FB508C" w:rsidRPr="0057020D">
        <w:rPr>
          <w:b/>
          <w:color w:val="000000" w:themeColor="text1"/>
          <w:sz w:val="22"/>
          <w:szCs w:val="22"/>
        </w:rPr>
        <w:t xml:space="preserve"> </w:t>
      </w:r>
      <w:r w:rsidRPr="0057020D">
        <w:rPr>
          <w:color w:val="000000" w:themeColor="text1"/>
          <w:sz w:val="22"/>
          <w:szCs w:val="22"/>
        </w:rPr>
        <w:t>D.C.R.T.P.P ,Yamunanagar, Haryana.</w:t>
      </w:r>
    </w:p>
    <w:p w:rsidR="00900695" w:rsidRPr="0057020D" w:rsidRDefault="00900695" w:rsidP="00900695">
      <w:pPr>
        <w:widowControl w:val="0"/>
        <w:suppressAutoHyphens/>
        <w:autoSpaceDE w:val="0"/>
        <w:ind w:left="709"/>
        <w:jc w:val="both"/>
        <w:rPr>
          <w:color w:val="000000" w:themeColor="text1"/>
          <w:sz w:val="22"/>
          <w:szCs w:val="22"/>
        </w:rPr>
      </w:pPr>
    </w:p>
    <w:p w:rsidR="003A17A2" w:rsidRPr="0057020D" w:rsidRDefault="00EA2AF5" w:rsidP="00900695">
      <w:pPr>
        <w:widowControl w:val="0"/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 xml:space="preserve">            </w:t>
      </w:r>
      <w:r w:rsidR="003A17A2" w:rsidRPr="0057020D">
        <w:rPr>
          <w:b/>
          <w:color w:val="000000" w:themeColor="text1"/>
          <w:sz w:val="22"/>
          <w:szCs w:val="22"/>
        </w:rPr>
        <w:t>Title                    :</w:t>
      </w:r>
      <w:r w:rsidR="003A17A2" w:rsidRPr="0057020D">
        <w:rPr>
          <w:color w:val="000000" w:themeColor="text1"/>
          <w:sz w:val="22"/>
          <w:szCs w:val="22"/>
        </w:rPr>
        <w:t xml:space="preserve"> Embedded and Robotics</w:t>
      </w:r>
    </w:p>
    <w:p w:rsidR="003A17A2" w:rsidRPr="0057020D" w:rsidRDefault="003A17A2" w:rsidP="00900695">
      <w:pPr>
        <w:widowControl w:val="0"/>
        <w:suppressAutoHyphens/>
        <w:autoSpaceDE w:val="0"/>
        <w:ind w:left="709"/>
        <w:jc w:val="both"/>
        <w:rPr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Durations</w:t>
      </w:r>
      <w:r w:rsidR="00FB508C" w:rsidRPr="0057020D">
        <w:rPr>
          <w:b/>
          <w:color w:val="000000" w:themeColor="text1"/>
          <w:sz w:val="22"/>
          <w:szCs w:val="22"/>
        </w:rPr>
        <w:t xml:space="preserve">           </w:t>
      </w:r>
      <w:r w:rsidRPr="0057020D">
        <w:rPr>
          <w:b/>
          <w:color w:val="000000" w:themeColor="text1"/>
          <w:sz w:val="22"/>
          <w:szCs w:val="22"/>
        </w:rPr>
        <w:t>:</w:t>
      </w:r>
      <w:r w:rsidRPr="0057020D">
        <w:rPr>
          <w:color w:val="000000" w:themeColor="text1"/>
          <w:sz w:val="22"/>
          <w:szCs w:val="22"/>
        </w:rPr>
        <w:t xml:space="preserve"> Ten days (13th July, 2015 – 25th July, 2015)</w:t>
      </w:r>
    </w:p>
    <w:p w:rsidR="00BD3870" w:rsidRPr="0057020D" w:rsidRDefault="003A17A2" w:rsidP="00900695">
      <w:pPr>
        <w:widowControl w:val="0"/>
        <w:suppressAutoHyphens/>
        <w:autoSpaceDE w:val="0"/>
        <w:ind w:left="709"/>
        <w:jc w:val="both"/>
        <w:rPr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 xml:space="preserve">Institute              : </w:t>
      </w:r>
      <w:r w:rsidRPr="0057020D">
        <w:rPr>
          <w:color w:val="000000" w:themeColor="text1"/>
          <w:sz w:val="22"/>
          <w:szCs w:val="22"/>
        </w:rPr>
        <w:t>Bharat Institute of Technology, Meerut (U.P.) India.</w:t>
      </w:r>
    </w:p>
    <w:p w:rsidR="005A4865" w:rsidRPr="0057020D" w:rsidRDefault="005A4865" w:rsidP="005A4865">
      <w:pPr>
        <w:widowControl w:val="0"/>
        <w:suppressAutoHyphens/>
        <w:autoSpaceDE w:val="0"/>
        <w:ind w:left="1080"/>
        <w:jc w:val="both"/>
        <w:rPr>
          <w:color w:val="000000" w:themeColor="text1"/>
          <w:sz w:val="22"/>
          <w:szCs w:val="22"/>
        </w:rPr>
      </w:pPr>
    </w:p>
    <w:p w:rsidR="00BD3870" w:rsidRPr="0057020D" w:rsidRDefault="00FB508C" w:rsidP="00900695">
      <w:pPr>
        <w:widowControl w:val="0"/>
        <w:suppressAutoHyphens/>
        <w:autoSpaceDE w:val="0"/>
        <w:ind w:left="709"/>
        <w:jc w:val="both"/>
        <w:rPr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 xml:space="preserve">Title                    </w:t>
      </w:r>
      <w:r w:rsidR="00BD3870" w:rsidRPr="0057020D">
        <w:rPr>
          <w:b/>
          <w:color w:val="000000" w:themeColor="text1"/>
          <w:sz w:val="22"/>
          <w:szCs w:val="22"/>
        </w:rPr>
        <w:t>:</w:t>
      </w:r>
      <w:r w:rsidR="00BD3870" w:rsidRPr="0057020D">
        <w:rPr>
          <w:color w:val="000000" w:themeColor="text1"/>
          <w:sz w:val="22"/>
          <w:szCs w:val="22"/>
        </w:rPr>
        <w:t xml:space="preserve"> C Language</w:t>
      </w:r>
    </w:p>
    <w:p w:rsidR="00E97ECC" w:rsidRPr="0057020D" w:rsidRDefault="00BD3870" w:rsidP="00900695">
      <w:pPr>
        <w:widowControl w:val="0"/>
        <w:suppressAutoHyphens/>
        <w:autoSpaceDE w:val="0"/>
        <w:ind w:left="709"/>
        <w:jc w:val="both"/>
        <w:rPr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Durations</w:t>
      </w:r>
      <w:r w:rsidRPr="0057020D">
        <w:rPr>
          <w:b/>
          <w:color w:val="000000" w:themeColor="text1"/>
          <w:sz w:val="22"/>
          <w:szCs w:val="22"/>
        </w:rPr>
        <w:tab/>
      </w:r>
      <w:r w:rsidR="00FB508C" w:rsidRPr="0057020D">
        <w:rPr>
          <w:b/>
          <w:color w:val="000000" w:themeColor="text1"/>
          <w:sz w:val="22"/>
          <w:szCs w:val="22"/>
        </w:rPr>
        <w:t xml:space="preserve">   </w:t>
      </w:r>
      <w:r w:rsidRPr="0057020D">
        <w:rPr>
          <w:b/>
          <w:color w:val="000000" w:themeColor="text1"/>
          <w:sz w:val="22"/>
          <w:szCs w:val="22"/>
        </w:rPr>
        <w:t>:</w:t>
      </w:r>
      <w:r w:rsidRPr="0057020D">
        <w:rPr>
          <w:color w:val="000000" w:themeColor="text1"/>
          <w:sz w:val="22"/>
          <w:szCs w:val="22"/>
        </w:rPr>
        <w:t xml:space="preserve"> Ten days Training in 2014 </w:t>
      </w:r>
    </w:p>
    <w:p w:rsidR="00BD3870" w:rsidRPr="0057020D" w:rsidRDefault="00BD3870" w:rsidP="00900695">
      <w:pPr>
        <w:widowControl w:val="0"/>
        <w:suppressAutoHyphens/>
        <w:autoSpaceDE w:val="0"/>
        <w:ind w:left="709"/>
        <w:jc w:val="both"/>
        <w:rPr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Institute              :</w:t>
      </w:r>
      <w:r w:rsidRPr="0057020D">
        <w:rPr>
          <w:color w:val="000000" w:themeColor="text1"/>
          <w:sz w:val="22"/>
          <w:szCs w:val="22"/>
        </w:rPr>
        <w:t xml:space="preserve"> Bharat Institute of Technology, Meerut (U.P.) India.</w:t>
      </w:r>
    </w:p>
    <w:p w:rsidR="00BD3870" w:rsidRPr="0057020D" w:rsidRDefault="00BD3870" w:rsidP="00900695">
      <w:pPr>
        <w:widowControl w:val="0"/>
        <w:suppressAutoHyphens/>
        <w:autoSpaceDE w:val="0"/>
        <w:jc w:val="both"/>
        <w:rPr>
          <w:color w:val="000000" w:themeColor="text1"/>
          <w:sz w:val="22"/>
          <w:szCs w:val="22"/>
        </w:rPr>
      </w:pPr>
    </w:p>
    <w:p w:rsidR="003A17A2" w:rsidRPr="0057020D" w:rsidRDefault="00B5276E" w:rsidP="003A17A2">
      <w:pPr>
        <w:widowControl w:val="0"/>
        <w:suppressAutoHyphens/>
        <w:autoSpaceDE w:val="0"/>
        <w:jc w:val="both"/>
        <w:rPr>
          <w:b/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Projects</w:t>
      </w:r>
    </w:p>
    <w:p w:rsidR="00080636" w:rsidRPr="0057020D" w:rsidRDefault="00080636" w:rsidP="006125B8">
      <w:pPr>
        <w:widowControl w:val="0"/>
        <w:numPr>
          <w:ilvl w:val="0"/>
          <w:numId w:val="7"/>
        </w:numPr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Mini Project on Informative Website using Wordpress.</w:t>
      </w:r>
    </w:p>
    <w:p w:rsidR="003A17A2" w:rsidRPr="0057020D" w:rsidRDefault="003A17A2" w:rsidP="006125B8">
      <w:pPr>
        <w:widowControl w:val="0"/>
        <w:numPr>
          <w:ilvl w:val="0"/>
          <w:numId w:val="7"/>
        </w:numPr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Mini project on Street Light Controller.</w:t>
      </w:r>
    </w:p>
    <w:p w:rsidR="003A17A2" w:rsidRPr="0057020D" w:rsidRDefault="003A17A2" w:rsidP="006125B8">
      <w:pPr>
        <w:widowControl w:val="0"/>
        <w:numPr>
          <w:ilvl w:val="0"/>
          <w:numId w:val="7"/>
        </w:numPr>
        <w:suppressAutoHyphens/>
        <w:autoSpaceDE w:val="0"/>
        <w:jc w:val="both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Major Project on Wireless controlled single 3DOF Robotic Arm.</w:t>
      </w:r>
    </w:p>
    <w:p w:rsidR="003A17A2" w:rsidRPr="0057020D" w:rsidRDefault="003A17A2" w:rsidP="003A17A2">
      <w:pPr>
        <w:rPr>
          <w:color w:val="000000" w:themeColor="text1"/>
          <w:sz w:val="22"/>
          <w:szCs w:val="22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FF7CD3" w:rsidRPr="0057020D">
        <w:trPr>
          <w:trHeight w:val="17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23" w:rsidRPr="0057020D" w:rsidRDefault="00D15823" w:rsidP="00A20AFE">
            <w:pPr>
              <w:pStyle w:val="Heading5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7020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20AFE" w:rsidRPr="0057020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chievements</w:t>
            </w:r>
          </w:p>
        </w:tc>
      </w:tr>
      <w:tr w:rsidR="00FF7CD3" w:rsidRPr="0057020D"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562" w:rsidRPr="0057020D" w:rsidRDefault="006B7D33" w:rsidP="006125B8">
            <w:pPr>
              <w:pStyle w:val="1"/>
              <w:numPr>
                <w:ilvl w:val="0"/>
                <w:numId w:val="2"/>
              </w:numPr>
              <w:spacing w:line="276" w:lineRule="auto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57020D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Participated in “ Indian Engineering </w:t>
            </w:r>
            <w:r w:rsidR="00493562" w:rsidRPr="0057020D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Olympiad ” on 21</w:t>
            </w:r>
            <w:r w:rsidR="00493562" w:rsidRPr="0057020D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="00493562" w:rsidRPr="0057020D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February 2016.</w:t>
            </w:r>
          </w:p>
          <w:p w:rsidR="00493562" w:rsidRPr="0057020D" w:rsidRDefault="00493562" w:rsidP="006125B8">
            <w:pPr>
              <w:pStyle w:val="3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Attended in workshop on “Robotics” at BIT in 2016.</w:t>
            </w:r>
          </w:p>
          <w:p w:rsidR="00493562" w:rsidRPr="0057020D" w:rsidRDefault="00493562" w:rsidP="006125B8">
            <w:pPr>
              <w:numPr>
                <w:ilvl w:val="0"/>
                <w:numId w:val="3"/>
              </w:num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Participated in Workshop on “EMBEDDED” conducted by Sofcon</w:t>
            </w:r>
            <w:r w:rsidR="006E21EB" w:rsidRPr="0057020D">
              <w:rPr>
                <w:color w:val="000000" w:themeColor="text1"/>
                <w:sz w:val="22"/>
                <w:szCs w:val="22"/>
              </w:rPr>
              <w:t xml:space="preserve"> </w:t>
            </w:r>
            <w:r w:rsidR="005A4865" w:rsidRPr="0057020D">
              <w:rPr>
                <w:color w:val="000000" w:themeColor="text1"/>
                <w:sz w:val="22"/>
                <w:szCs w:val="22"/>
              </w:rPr>
              <w:t>P</w:t>
            </w:r>
            <w:r w:rsidRPr="0057020D">
              <w:rPr>
                <w:color w:val="000000" w:themeColor="text1"/>
                <w:sz w:val="22"/>
                <w:szCs w:val="22"/>
              </w:rPr>
              <w:t xml:space="preserve">vt </w:t>
            </w:r>
            <w:r w:rsidR="006E21EB" w:rsidRPr="0057020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57020D">
              <w:rPr>
                <w:color w:val="000000" w:themeColor="text1"/>
                <w:sz w:val="22"/>
                <w:szCs w:val="22"/>
              </w:rPr>
              <w:t>ltd, Noida on 15</w:t>
            </w:r>
            <w:r w:rsidRPr="0057020D">
              <w:rPr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57020D">
              <w:rPr>
                <w:color w:val="000000" w:themeColor="text1"/>
                <w:sz w:val="22"/>
                <w:szCs w:val="22"/>
              </w:rPr>
              <w:t xml:space="preserve"> February 2015</w:t>
            </w:r>
          </w:p>
        </w:tc>
      </w:tr>
    </w:tbl>
    <w:p w:rsidR="006D3CB1" w:rsidRPr="0057020D" w:rsidRDefault="006D3CB1" w:rsidP="001302E6">
      <w:pPr>
        <w:pStyle w:val="Heading5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:rsidR="00203B31" w:rsidRPr="0057020D" w:rsidRDefault="00203B31" w:rsidP="001302E6">
      <w:pPr>
        <w:pStyle w:val="Heading5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Professional Qualifications</w:t>
      </w:r>
    </w:p>
    <w:p w:rsidR="00203B31" w:rsidRPr="0057020D" w:rsidRDefault="007510DE" w:rsidP="00D12661">
      <w:pPr>
        <w:pStyle w:val="Heading1"/>
        <w:ind w:left="360"/>
        <w:jc w:val="both"/>
        <w:rPr>
          <w:rFonts w:ascii="Times New Roman" w:hAnsi="Times New Roman"/>
          <w:b w:val="0"/>
          <w:color w:val="000000" w:themeColor="text1"/>
          <w:sz w:val="22"/>
          <w:szCs w:val="22"/>
        </w:rPr>
      </w:pPr>
      <w:r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B.T</w:t>
      </w:r>
      <w:r w:rsidR="006C6AC9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ech</w:t>
      </w:r>
      <w:r w:rsidR="00203B31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 from</w:t>
      </w:r>
      <w:r w:rsidR="00385037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 </w:t>
      </w:r>
      <w:r w:rsidR="00493562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Bharat Institute of</w:t>
      </w:r>
      <w:r w:rsidR="000C4FE6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 technology from </w:t>
      </w:r>
      <w:r w:rsidR="00493562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M</w:t>
      </w:r>
      <w:r w:rsidR="00C765C6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eerut</w:t>
      </w:r>
      <w:r w:rsidR="00711528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 </w:t>
      </w:r>
      <w:r w:rsidR="000C4FE6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(</w:t>
      </w:r>
      <w:r w:rsidR="00493562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2017</w:t>
      </w:r>
      <w:r w:rsidR="00F27592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 Batch</w:t>
      </w:r>
      <w:r w:rsidR="00203B31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) </w:t>
      </w:r>
      <w:r w:rsidR="00846892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under</w:t>
      </w:r>
      <w:r w:rsidR="00CC4477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="00493562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AKTU </w:t>
      </w:r>
      <w:r w:rsidR="005B07C4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U</w:t>
      </w:r>
      <w:r w:rsidR="00264786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niversity</w:t>
      </w:r>
      <w:r w:rsidR="005B07C4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, </w:t>
      </w:r>
      <w:r w:rsidR="00493562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Lucknow</w:t>
      </w:r>
      <w:r w:rsidR="005B07C4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, </w:t>
      </w:r>
      <w:r w:rsidR="00A03F43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U</w:t>
      </w:r>
      <w:r w:rsidR="00422A51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.P.</w:t>
      </w:r>
      <w:r w:rsidR="006768CE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 xml:space="preserve"> </w:t>
      </w:r>
      <w:r w:rsidR="00203B31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>with</w:t>
      </w:r>
      <w:r w:rsidR="00EB7188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68.72%</w:t>
      </w:r>
      <w:r w:rsidR="006768CE" w:rsidRPr="0057020D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t xml:space="preserve"> </w:t>
      </w:r>
      <w:r w:rsidR="00946B7F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(First Div</w:t>
      </w:r>
      <w:r w:rsidR="0029761D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)</w:t>
      </w:r>
      <w:r w:rsidR="00674699" w:rsidRPr="0057020D">
        <w:rPr>
          <w:rFonts w:ascii="Times New Roman" w:hAnsi="Times New Roman"/>
          <w:b w:val="0"/>
          <w:color w:val="000000" w:themeColor="text1"/>
          <w:sz w:val="22"/>
          <w:szCs w:val="22"/>
        </w:rPr>
        <w:t>.</w:t>
      </w:r>
    </w:p>
    <w:p w:rsidR="006C6AC9" w:rsidRPr="0057020D" w:rsidRDefault="006C6AC9" w:rsidP="006C6AC9">
      <w:pPr>
        <w:rPr>
          <w:color w:val="000000" w:themeColor="text1"/>
          <w:sz w:val="22"/>
          <w:szCs w:val="22"/>
        </w:rPr>
      </w:pPr>
    </w:p>
    <w:p w:rsidR="00203B31" w:rsidRPr="0057020D" w:rsidRDefault="00203B31">
      <w:pPr>
        <w:pStyle w:val="Heading1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/>
          <w:color w:val="000000" w:themeColor="text1"/>
          <w:sz w:val="22"/>
          <w:szCs w:val="22"/>
        </w:rPr>
        <w:t>Educational Qualifications</w:t>
      </w:r>
    </w:p>
    <w:p w:rsidR="00F7451E" w:rsidRPr="0057020D" w:rsidRDefault="00A03F43" w:rsidP="00D12661">
      <w:pPr>
        <w:suppressAutoHyphens/>
        <w:ind w:left="360"/>
        <w:rPr>
          <w:color w:val="000000" w:themeColor="text1"/>
          <w:sz w:val="22"/>
          <w:szCs w:val="22"/>
        </w:rPr>
      </w:pPr>
      <w:r w:rsidRPr="0057020D">
        <w:rPr>
          <w:bCs/>
          <w:color w:val="000000" w:themeColor="text1"/>
          <w:sz w:val="22"/>
          <w:szCs w:val="22"/>
        </w:rPr>
        <w:t>I</w:t>
      </w:r>
      <w:r w:rsidR="00264786" w:rsidRPr="0057020D">
        <w:rPr>
          <w:bCs/>
          <w:color w:val="000000" w:themeColor="text1"/>
          <w:sz w:val="22"/>
          <w:szCs w:val="22"/>
        </w:rPr>
        <w:t>ntermediate</w:t>
      </w:r>
      <w:r w:rsidRPr="0057020D">
        <w:rPr>
          <w:bCs/>
          <w:color w:val="000000" w:themeColor="text1"/>
          <w:sz w:val="22"/>
          <w:szCs w:val="22"/>
        </w:rPr>
        <w:t xml:space="preserve"> fro</w:t>
      </w:r>
      <w:r w:rsidR="000C4FE6" w:rsidRPr="0057020D">
        <w:rPr>
          <w:bCs/>
          <w:color w:val="000000" w:themeColor="text1"/>
          <w:sz w:val="22"/>
          <w:szCs w:val="22"/>
        </w:rPr>
        <w:t xml:space="preserve">m </w:t>
      </w:r>
      <w:r w:rsidR="005A4865" w:rsidRPr="0057020D">
        <w:rPr>
          <w:bCs/>
          <w:color w:val="000000" w:themeColor="text1"/>
          <w:sz w:val="22"/>
          <w:szCs w:val="22"/>
        </w:rPr>
        <w:t>CBSE</w:t>
      </w:r>
      <w:r w:rsidR="002B4423" w:rsidRPr="0057020D">
        <w:rPr>
          <w:bCs/>
          <w:color w:val="000000" w:themeColor="text1"/>
          <w:sz w:val="22"/>
          <w:szCs w:val="22"/>
        </w:rPr>
        <w:t>, (</w:t>
      </w:r>
      <w:r w:rsidRPr="0057020D">
        <w:rPr>
          <w:bCs/>
          <w:color w:val="000000" w:themeColor="text1"/>
          <w:sz w:val="22"/>
          <w:szCs w:val="22"/>
        </w:rPr>
        <w:t>U</w:t>
      </w:r>
      <w:r w:rsidR="00422A51" w:rsidRPr="0057020D">
        <w:rPr>
          <w:bCs/>
          <w:color w:val="000000" w:themeColor="text1"/>
          <w:sz w:val="22"/>
          <w:szCs w:val="22"/>
        </w:rPr>
        <w:t>.P.</w:t>
      </w:r>
      <w:r w:rsidR="00747721" w:rsidRPr="0057020D">
        <w:rPr>
          <w:bCs/>
          <w:color w:val="000000" w:themeColor="text1"/>
          <w:sz w:val="22"/>
          <w:szCs w:val="22"/>
        </w:rPr>
        <w:t>)</w:t>
      </w:r>
      <w:r w:rsidR="00F966FC" w:rsidRPr="0057020D">
        <w:rPr>
          <w:bCs/>
          <w:color w:val="000000" w:themeColor="text1"/>
          <w:sz w:val="22"/>
          <w:szCs w:val="22"/>
        </w:rPr>
        <w:t xml:space="preserve"> </w:t>
      </w:r>
      <w:r w:rsidR="0098258F" w:rsidRPr="0057020D">
        <w:rPr>
          <w:color w:val="000000" w:themeColor="text1"/>
          <w:sz w:val="22"/>
          <w:szCs w:val="22"/>
        </w:rPr>
        <w:t xml:space="preserve">with </w:t>
      </w:r>
      <w:r w:rsidR="00837FE6" w:rsidRPr="0057020D">
        <w:rPr>
          <w:color w:val="000000" w:themeColor="text1"/>
          <w:sz w:val="22"/>
          <w:szCs w:val="22"/>
        </w:rPr>
        <w:t>5</w:t>
      </w:r>
      <w:r w:rsidR="00BD6F20" w:rsidRPr="0057020D">
        <w:rPr>
          <w:color w:val="000000" w:themeColor="text1"/>
          <w:sz w:val="22"/>
          <w:szCs w:val="22"/>
        </w:rPr>
        <w:t>4</w:t>
      </w:r>
      <w:r w:rsidR="00837FE6" w:rsidRPr="0057020D">
        <w:rPr>
          <w:color w:val="000000" w:themeColor="text1"/>
          <w:sz w:val="22"/>
          <w:szCs w:val="22"/>
        </w:rPr>
        <w:t>.04%</w:t>
      </w:r>
      <w:r w:rsidR="001C73DF" w:rsidRPr="0057020D">
        <w:rPr>
          <w:color w:val="000000" w:themeColor="text1"/>
          <w:sz w:val="22"/>
          <w:szCs w:val="22"/>
        </w:rPr>
        <w:t>.</w:t>
      </w:r>
    </w:p>
    <w:p w:rsidR="002B4423" w:rsidRPr="0057020D" w:rsidRDefault="00264786" w:rsidP="00D12661">
      <w:pPr>
        <w:suppressAutoHyphens/>
        <w:ind w:left="360"/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High School</w:t>
      </w:r>
      <w:r w:rsidR="002B4423" w:rsidRPr="0057020D">
        <w:rPr>
          <w:color w:val="000000" w:themeColor="text1"/>
          <w:sz w:val="22"/>
          <w:szCs w:val="22"/>
        </w:rPr>
        <w:t xml:space="preserve"> from</w:t>
      </w:r>
      <w:r w:rsidR="00EC6F5F" w:rsidRPr="0057020D">
        <w:rPr>
          <w:color w:val="000000" w:themeColor="text1"/>
          <w:sz w:val="22"/>
          <w:szCs w:val="22"/>
        </w:rPr>
        <w:t xml:space="preserve"> </w:t>
      </w:r>
      <w:r w:rsidR="000C4FE6" w:rsidRPr="0057020D">
        <w:rPr>
          <w:bCs/>
          <w:color w:val="000000" w:themeColor="text1"/>
          <w:sz w:val="22"/>
          <w:szCs w:val="22"/>
        </w:rPr>
        <w:t>CBSE</w:t>
      </w:r>
      <w:r w:rsidR="002B4423" w:rsidRPr="0057020D">
        <w:rPr>
          <w:bCs/>
          <w:color w:val="000000" w:themeColor="text1"/>
          <w:sz w:val="22"/>
          <w:szCs w:val="22"/>
        </w:rPr>
        <w:t>, (U.P.</w:t>
      </w:r>
      <w:r w:rsidR="00747721" w:rsidRPr="0057020D">
        <w:rPr>
          <w:bCs/>
          <w:color w:val="000000" w:themeColor="text1"/>
          <w:sz w:val="22"/>
          <w:szCs w:val="22"/>
        </w:rPr>
        <w:t>)</w:t>
      </w:r>
      <w:r w:rsidR="00F966FC" w:rsidRPr="0057020D">
        <w:rPr>
          <w:bCs/>
          <w:color w:val="000000" w:themeColor="text1"/>
          <w:sz w:val="22"/>
          <w:szCs w:val="22"/>
        </w:rPr>
        <w:t xml:space="preserve"> </w:t>
      </w:r>
      <w:r w:rsidR="0098258F" w:rsidRPr="0057020D">
        <w:rPr>
          <w:bCs/>
          <w:color w:val="000000" w:themeColor="text1"/>
          <w:sz w:val="22"/>
          <w:szCs w:val="22"/>
        </w:rPr>
        <w:t>with</w:t>
      </w:r>
      <w:r w:rsidR="00EC6F5F" w:rsidRPr="0057020D">
        <w:rPr>
          <w:bCs/>
          <w:color w:val="000000" w:themeColor="text1"/>
          <w:sz w:val="22"/>
          <w:szCs w:val="22"/>
        </w:rPr>
        <w:t xml:space="preserve"> </w:t>
      </w:r>
      <w:r w:rsidR="00837FE6" w:rsidRPr="0057020D">
        <w:rPr>
          <w:bCs/>
          <w:color w:val="000000" w:themeColor="text1"/>
          <w:sz w:val="22"/>
          <w:szCs w:val="22"/>
        </w:rPr>
        <w:t>6.8 CGPA</w:t>
      </w:r>
      <w:r w:rsidR="001C73DF" w:rsidRPr="0057020D">
        <w:rPr>
          <w:bCs/>
          <w:color w:val="000000" w:themeColor="text1"/>
          <w:sz w:val="22"/>
          <w:szCs w:val="22"/>
        </w:rPr>
        <w:t>.</w:t>
      </w:r>
    </w:p>
    <w:p w:rsidR="00EB7188" w:rsidRPr="0057020D" w:rsidRDefault="00EB7188">
      <w:pPr>
        <w:pStyle w:val="Heading1"/>
        <w:rPr>
          <w:rFonts w:ascii="Times New Roman" w:hAnsi="Times New Roman"/>
          <w:color w:val="000000" w:themeColor="text1"/>
          <w:sz w:val="22"/>
          <w:szCs w:val="22"/>
        </w:rPr>
      </w:pPr>
    </w:p>
    <w:p w:rsidR="00203B31" w:rsidRPr="0057020D" w:rsidRDefault="00203B31" w:rsidP="00322DD0">
      <w:pPr>
        <w:pStyle w:val="Heading1"/>
        <w:rPr>
          <w:rFonts w:ascii="Times New Roman" w:hAnsi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/>
          <w:color w:val="000000" w:themeColor="text1"/>
          <w:sz w:val="22"/>
          <w:szCs w:val="22"/>
        </w:rPr>
        <w:t>Personal Details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240"/>
        <w:gridCol w:w="1620"/>
        <w:gridCol w:w="3060"/>
      </w:tblGrid>
      <w:tr w:rsidR="00FF7CD3" w:rsidRPr="0057020D">
        <w:trPr>
          <w:cantSplit/>
          <w:trHeight w:val="288"/>
        </w:trPr>
        <w:tc>
          <w:tcPr>
            <w:tcW w:w="1800" w:type="dxa"/>
          </w:tcPr>
          <w:p w:rsidR="00203B31" w:rsidRPr="0057020D" w:rsidRDefault="00203B31">
            <w:pPr>
              <w:pStyle w:val="Heading1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240" w:type="dxa"/>
          </w:tcPr>
          <w:p w:rsidR="00203B31" w:rsidRPr="0057020D" w:rsidRDefault="002D6A36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Nishant</w:t>
            </w:r>
            <w:r w:rsidR="00867CED" w:rsidRPr="0057020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57020D">
              <w:rPr>
                <w:color w:val="000000" w:themeColor="text1"/>
                <w:sz w:val="22"/>
                <w:szCs w:val="22"/>
              </w:rPr>
              <w:t>Garg</w:t>
            </w:r>
          </w:p>
        </w:tc>
        <w:tc>
          <w:tcPr>
            <w:tcW w:w="4680" w:type="dxa"/>
            <w:gridSpan w:val="2"/>
          </w:tcPr>
          <w:p w:rsidR="00203B31" w:rsidRPr="0057020D" w:rsidRDefault="00203B31">
            <w:pPr>
              <w:pStyle w:val="Heading1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Contact Details</w:t>
            </w:r>
          </w:p>
        </w:tc>
      </w:tr>
      <w:tr w:rsidR="00FF7CD3" w:rsidRPr="0057020D">
        <w:trPr>
          <w:cantSplit/>
          <w:trHeight w:val="288"/>
        </w:trPr>
        <w:tc>
          <w:tcPr>
            <w:tcW w:w="1800" w:type="dxa"/>
            <w:tcBorders>
              <w:bottom w:val="single" w:sz="2" w:space="0" w:color="auto"/>
            </w:tcBorders>
          </w:tcPr>
          <w:p w:rsidR="00203B31" w:rsidRPr="0057020D" w:rsidRDefault="00E97ECC">
            <w:pPr>
              <w:rPr>
                <w:b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color w:val="000000" w:themeColor="text1"/>
                <w:sz w:val="22"/>
                <w:szCs w:val="22"/>
              </w:rPr>
              <w:t>Father’s N</w:t>
            </w:r>
            <w:r w:rsidR="00FD14B2" w:rsidRPr="0057020D">
              <w:rPr>
                <w:b/>
                <w:color w:val="000000" w:themeColor="text1"/>
                <w:sz w:val="22"/>
                <w:szCs w:val="22"/>
              </w:rPr>
              <w:t>ame</w:t>
            </w:r>
          </w:p>
        </w:tc>
        <w:tc>
          <w:tcPr>
            <w:tcW w:w="3240" w:type="dxa"/>
            <w:tcBorders>
              <w:bottom w:val="single" w:sz="2" w:space="0" w:color="auto"/>
            </w:tcBorders>
          </w:tcPr>
          <w:p w:rsidR="005C351B" w:rsidRPr="0057020D" w:rsidRDefault="002D6A36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Pawan Kumar Garg</w:t>
            </w:r>
          </w:p>
        </w:tc>
        <w:tc>
          <w:tcPr>
            <w:tcW w:w="1620" w:type="dxa"/>
          </w:tcPr>
          <w:p w:rsidR="00203B31" w:rsidRPr="0057020D" w:rsidRDefault="00203B31">
            <w:pPr>
              <w:rPr>
                <w:b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color w:val="000000" w:themeColor="text1"/>
                <w:sz w:val="22"/>
                <w:szCs w:val="22"/>
              </w:rPr>
              <w:t>Mobile</w:t>
            </w:r>
          </w:p>
        </w:tc>
        <w:tc>
          <w:tcPr>
            <w:tcW w:w="3060" w:type="dxa"/>
          </w:tcPr>
          <w:p w:rsidR="00203B31" w:rsidRPr="0057020D" w:rsidRDefault="0049467E" w:rsidP="005C1F20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9411842626</w:t>
            </w:r>
            <w:r w:rsidR="0088583E" w:rsidRPr="0057020D">
              <w:rPr>
                <w:color w:val="000000" w:themeColor="text1"/>
                <w:sz w:val="22"/>
                <w:szCs w:val="22"/>
              </w:rPr>
              <w:t>,7017048867</w:t>
            </w:r>
          </w:p>
        </w:tc>
      </w:tr>
      <w:tr w:rsidR="00FF7CD3" w:rsidRPr="0057020D">
        <w:trPr>
          <w:cantSplit/>
          <w:trHeight w:val="288"/>
        </w:trPr>
        <w:tc>
          <w:tcPr>
            <w:tcW w:w="1800" w:type="dxa"/>
            <w:vMerge w:val="restart"/>
            <w:tcBorders>
              <w:top w:val="single" w:sz="2" w:space="0" w:color="auto"/>
            </w:tcBorders>
          </w:tcPr>
          <w:p w:rsidR="00FD14B2" w:rsidRPr="0057020D" w:rsidRDefault="00FD14B2">
            <w:pPr>
              <w:rPr>
                <w:b/>
                <w:color w:val="000000" w:themeColor="text1"/>
                <w:sz w:val="22"/>
                <w:szCs w:val="22"/>
              </w:rPr>
            </w:pPr>
          </w:p>
          <w:p w:rsidR="00203B31" w:rsidRPr="0057020D" w:rsidRDefault="00FD14B2" w:rsidP="00FD14B2">
            <w:pPr>
              <w:rPr>
                <w:b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color w:val="000000" w:themeColor="text1"/>
                <w:sz w:val="22"/>
                <w:szCs w:val="22"/>
              </w:rPr>
              <w:t>Permanent Address</w:t>
            </w:r>
          </w:p>
        </w:tc>
        <w:tc>
          <w:tcPr>
            <w:tcW w:w="3240" w:type="dxa"/>
            <w:vMerge w:val="restart"/>
            <w:tcBorders>
              <w:top w:val="single" w:sz="2" w:space="0" w:color="auto"/>
            </w:tcBorders>
          </w:tcPr>
          <w:p w:rsidR="00203B31" w:rsidRPr="0057020D" w:rsidRDefault="0049467E" w:rsidP="005A4865">
            <w:pPr>
              <w:suppressAutoHyphens/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Gandhi Colony</w:t>
            </w:r>
            <w:r w:rsidR="000C4FE6" w:rsidRPr="0057020D">
              <w:rPr>
                <w:color w:val="000000" w:themeColor="text1"/>
                <w:sz w:val="22"/>
                <w:szCs w:val="22"/>
              </w:rPr>
              <w:t xml:space="preserve">, </w:t>
            </w:r>
            <w:r w:rsidR="005A4865" w:rsidRPr="0057020D">
              <w:rPr>
                <w:color w:val="000000" w:themeColor="text1"/>
                <w:sz w:val="22"/>
                <w:szCs w:val="22"/>
              </w:rPr>
              <w:t>M</w:t>
            </w:r>
            <w:r w:rsidR="000C4FE6" w:rsidRPr="0057020D">
              <w:rPr>
                <w:color w:val="000000" w:themeColor="text1"/>
                <w:sz w:val="22"/>
                <w:szCs w:val="22"/>
              </w:rPr>
              <w:t>urad</w:t>
            </w:r>
            <w:r w:rsidR="00867CED" w:rsidRPr="0057020D">
              <w:rPr>
                <w:color w:val="000000" w:themeColor="text1"/>
                <w:sz w:val="22"/>
                <w:szCs w:val="22"/>
              </w:rPr>
              <w:t>n</w:t>
            </w:r>
            <w:r w:rsidR="000C4FE6" w:rsidRPr="0057020D">
              <w:rPr>
                <w:color w:val="000000" w:themeColor="text1"/>
                <w:sz w:val="22"/>
                <w:szCs w:val="22"/>
              </w:rPr>
              <w:t>agar</w:t>
            </w:r>
            <w:r w:rsidR="00D12661" w:rsidRPr="0057020D">
              <w:rPr>
                <w:color w:val="000000" w:themeColor="text1"/>
                <w:sz w:val="22"/>
                <w:szCs w:val="22"/>
              </w:rPr>
              <w:t xml:space="preserve">, </w:t>
            </w:r>
            <w:r w:rsidR="000C4FE6" w:rsidRPr="0057020D">
              <w:rPr>
                <w:color w:val="000000" w:themeColor="text1"/>
                <w:sz w:val="22"/>
                <w:szCs w:val="22"/>
              </w:rPr>
              <w:t>Ghaziabad</w:t>
            </w:r>
            <w:r w:rsidR="00D12661" w:rsidRPr="0057020D">
              <w:rPr>
                <w:color w:val="000000" w:themeColor="text1"/>
                <w:sz w:val="22"/>
                <w:szCs w:val="22"/>
              </w:rPr>
              <w:t>, Uttar Pradesh.</w:t>
            </w:r>
          </w:p>
        </w:tc>
        <w:tc>
          <w:tcPr>
            <w:tcW w:w="1620" w:type="dxa"/>
          </w:tcPr>
          <w:p w:rsidR="00203B31" w:rsidRPr="0057020D" w:rsidRDefault="00E97ECC">
            <w:pPr>
              <w:rPr>
                <w:b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color w:val="000000" w:themeColor="text1"/>
                <w:sz w:val="22"/>
                <w:szCs w:val="22"/>
              </w:rPr>
              <w:t>Primary E</w:t>
            </w:r>
            <w:r w:rsidR="00203B31" w:rsidRPr="0057020D">
              <w:rPr>
                <w:b/>
                <w:color w:val="000000" w:themeColor="text1"/>
                <w:sz w:val="22"/>
                <w:szCs w:val="22"/>
              </w:rPr>
              <w:t>-mail</w:t>
            </w:r>
          </w:p>
        </w:tc>
        <w:tc>
          <w:tcPr>
            <w:tcW w:w="3060" w:type="dxa"/>
          </w:tcPr>
          <w:p w:rsidR="00203B31" w:rsidRPr="0057020D" w:rsidRDefault="00320982" w:rsidP="00006602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Nishantgarg945736@gmail.com</w:t>
            </w:r>
          </w:p>
        </w:tc>
      </w:tr>
      <w:tr w:rsidR="00FF7CD3" w:rsidRPr="0057020D">
        <w:trPr>
          <w:cantSplit/>
          <w:trHeight w:val="288"/>
        </w:trPr>
        <w:tc>
          <w:tcPr>
            <w:tcW w:w="1800" w:type="dxa"/>
            <w:vMerge/>
          </w:tcPr>
          <w:p w:rsidR="00203B31" w:rsidRPr="0057020D" w:rsidRDefault="00203B3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240" w:type="dxa"/>
            <w:vMerge/>
          </w:tcPr>
          <w:p w:rsidR="00203B31" w:rsidRPr="0057020D" w:rsidRDefault="00203B3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</w:tcPr>
          <w:p w:rsidR="00203B31" w:rsidRPr="0057020D" w:rsidRDefault="00E97ECC">
            <w:pPr>
              <w:rPr>
                <w:b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color w:val="000000" w:themeColor="text1"/>
                <w:sz w:val="22"/>
                <w:szCs w:val="22"/>
              </w:rPr>
              <w:t>Alternate E</w:t>
            </w:r>
            <w:r w:rsidR="00203B31" w:rsidRPr="0057020D">
              <w:rPr>
                <w:b/>
                <w:color w:val="000000" w:themeColor="text1"/>
                <w:sz w:val="22"/>
                <w:szCs w:val="22"/>
              </w:rPr>
              <w:t>-mail</w:t>
            </w:r>
          </w:p>
        </w:tc>
        <w:tc>
          <w:tcPr>
            <w:tcW w:w="3060" w:type="dxa"/>
          </w:tcPr>
          <w:p w:rsidR="00203B31" w:rsidRPr="0057020D" w:rsidRDefault="0049467E" w:rsidP="00006602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Nishantg</w:t>
            </w:r>
            <w:r w:rsidR="00006602" w:rsidRPr="0057020D">
              <w:rPr>
                <w:color w:val="000000" w:themeColor="text1"/>
                <w:sz w:val="22"/>
                <w:szCs w:val="22"/>
              </w:rPr>
              <w:t>rg21</w:t>
            </w:r>
            <w:r w:rsidR="00183B64" w:rsidRPr="0057020D">
              <w:rPr>
                <w:color w:val="000000" w:themeColor="text1"/>
                <w:sz w:val="22"/>
                <w:szCs w:val="22"/>
              </w:rPr>
              <w:t>@gmail.com</w:t>
            </w:r>
          </w:p>
        </w:tc>
      </w:tr>
      <w:tr w:rsidR="00FF7CD3" w:rsidRPr="0057020D">
        <w:trPr>
          <w:cantSplit/>
          <w:trHeight w:val="288"/>
        </w:trPr>
        <w:tc>
          <w:tcPr>
            <w:tcW w:w="1800" w:type="dxa"/>
            <w:vMerge/>
          </w:tcPr>
          <w:p w:rsidR="00384561" w:rsidRPr="0057020D" w:rsidRDefault="003845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240" w:type="dxa"/>
            <w:vMerge/>
          </w:tcPr>
          <w:p w:rsidR="00384561" w:rsidRPr="0057020D" w:rsidRDefault="003845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</w:tcPr>
          <w:p w:rsidR="00384561" w:rsidRPr="0057020D" w:rsidRDefault="00384561">
            <w:pPr>
              <w:pStyle w:val="Heading1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7020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Date of Birth</w:t>
            </w:r>
          </w:p>
        </w:tc>
        <w:tc>
          <w:tcPr>
            <w:tcW w:w="3060" w:type="dxa"/>
          </w:tcPr>
          <w:p w:rsidR="00384561" w:rsidRPr="0057020D" w:rsidRDefault="000C4FE6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21</w:t>
            </w:r>
            <w:r w:rsidR="0040554C" w:rsidRPr="0057020D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="00441C50" w:rsidRPr="0057020D">
              <w:rPr>
                <w:color w:val="000000" w:themeColor="text1"/>
                <w:sz w:val="22"/>
                <w:szCs w:val="22"/>
                <w:vertAlign w:val="superscript"/>
              </w:rPr>
              <w:t xml:space="preserve"> </w:t>
            </w:r>
            <w:r w:rsidR="0049467E" w:rsidRPr="0057020D">
              <w:rPr>
                <w:color w:val="000000" w:themeColor="text1"/>
                <w:sz w:val="22"/>
                <w:szCs w:val="22"/>
              </w:rPr>
              <w:t>Jan</w:t>
            </w:r>
            <w:r w:rsidRPr="0057020D">
              <w:rPr>
                <w:color w:val="000000" w:themeColor="text1"/>
                <w:sz w:val="22"/>
                <w:szCs w:val="22"/>
              </w:rPr>
              <w:t xml:space="preserve"> 199</w:t>
            </w:r>
            <w:r w:rsidR="0049467E" w:rsidRPr="0057020D"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FF7CD3" w:rsidRPr="0057020D">
        <w:trPr>
          <w:cantSplit/>
          <w:trHeight w:val="288"/>
        </w:trPr>
        <w:tc>
          <w:tcPr>
            <w:tcW w:w="5040" w:type="dxa"/>
            <w:gridSpan w:val="2"/>
          </w:tcPr>
          <w:p w:rsidR="00384561" w:rsidRPr="0057020D" w:rsidRDefault="00384561">
            <w:pPr>
              <w:rPr>
                <w:b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color w:val="000000" w:themeColor="text1"/>
                <w:sz w:val="22"/>
                <w:szCs w:val="22"/>
              </w:rPr>
              <w:t>Language Proficiency</w:t>
            </w:r>
          </w:p>
        </w:tc>
        <w:tc>
          <w:tcPr>
            <w:tcW w:w="4680" w:type="dxa"/>
            <w:gridSpan w:val="2"/>
          </w:tcPr>
          <w:p w:rsidR="00384561" w:rsidRPr="0057020D" w:rsidRDefault="00384561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color w:val="000000" w:themeColor="text1"/>
                <w:sz w:val="22"/>
                <w:szCs w:val="22"/>
              </w:rPr>
              <w:t>Can speak</w:t>
            </w:r>
            <w:r w:rsidR="00FF25F0" w:rsidRPr="0057020D">
              <w:rPr>
                <w:b/>
                <w:color w:val="000000" w:themeColor="text1"/>
                <w:sz w:val="22"/>
                <w:szCs w:val="22"/>
              </w:rPr>
              <w:t>/write/read:</w:t>
            </w:r>
            <w:r w:rsidR="00FF25F0" w:rsidRPr="0057020D">
              <w:rPr>
                <w:color w:val="000000" w:themeColor="text1"/>
                <w:sz w:val="22"/>
                <w:szCs w:val="22"/>
              </w:rPr>
              <w:t xml:space="preserve"> English/Hindi</w:t>
            </w:r>
          </w:p>
        </w:tc>
      </w:tr>
      <w:tr w:rsidR="00FF7CD3" w:rsidRPr="0057020D">
        <w:trPr>
          <w:cantSplit/>
          <w:trHeight w:val="288"/>
        </w:trPr>
        <w:tc>
          <w:tcPr>
            <w:tcW w:w="5040" w:type="dxa"/>
            <w:gridSpan w:val="2"/>
          </w:tcPr>
          <w:p w:rsidR="00384561" w:rsidRPr="0057020D" w:rsidRDefault="00384561">
            <w:pPr>
              <w:rPr>
                <w:b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color w:val="000000" w:themeColor="text1"/>
                <w:sz w:val="22"/>
                <w:szCs w:val="22"/>
              </w:rPr>
              <w:t>Strength</w:t>
            </w:r>
            <w:r w:rsidR="00FD14B2" w:rsidRPr="0057020D">
              <w:rPr>
                <w:b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4680" w:type="dxa"/>
            <w:gridSpan w:val="2"/>
          </w:tcPr>
          <w:p w:rsidR="00AC1555" w:rsidRPr="0057020D" w:rsidRDefault="00384561" w:rsidP="005A4865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 xml:space="preserve">Positive attitude, Hard </w:t>
            </w:r>
            <w:r w:rsidR="005A4865" w:rsidRPr="0057020D">
              <w:rPr>
                <w:color w:val="000000" w:themeColor="text1"/>
                <w:sz w:val="22"/>
                <w:szCs w:val="22"/>
              </w:rPr>
              <w:t>W</w:t>
            </w:r>
            <w:r w:rsidRPr="0057020D">
              <w:rPr>
                <w:color w:val="000000" w:themeColor="text1"/>
                <w:sz w:val="22"/>
                <w:szCs w:val="22"/>
              </w:rPr>
              <w:t xml:space="preserve">orking, </w:t>
            </w:r>
            <w:r w:rsidR="00442BE8" w:rsidRPr="0057020D">
              <w:rPr>
                <w:color w:val="000000" w:themeColor="text1"/>
                <w:sz w:val="22"/>
                <w:szCs w:val="22"/>
              </w:rPr>
              <w:t>Target Oriented, Believe in T</w:t>
            </w:r>
            <w:r w:rsidRPr="0057020D">
              <w:rPr>
                <w:color w:val="000000" w:themeColor="text1"/>
                <w:sz w:val="22"/>
                <w:szCs w:val="22"/>
              </w:rPr>
              <w:t>eamwork</w:t>
            </w:r>
          </w:p>
        </w:tc>
      </w:tr>
      <w:tr w:rsidR="00FF7CD3" w:rsidRPr="0057020D">
        <w:trPr>
          <w:cantSplit/>
          <w:trHeight w:val="288"/>
        </w:trPr>
        <w:tc>
          <w:tcPr>
            <w:tcW w:w="5040" w:type="dxa"/>
            <w:gridSpan w:val="2"/>
          </w:tcPr>
          <w:p w:rsidR="00384561" w:rsidRPr="0057020D" w:rsidRDefault="00AC1555">
            <w:pPr>
              <w:rPr>
                <w:b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color w:val="000000" w:themeColor="text1"/>
                <w:sz w:val="22"/>
                <w:szCs w:val="22"/>
              </w:rPr>
              <w:t>Hobbies</w:t>
            </w:r>
          </w:p>
        </w:tc>
        <w:tc>
          <w:tcPr>
            <w:tcW w:w="4680" w:type="dxa"/>
            <w:gridSpan w:val="2"/>
          </w:tcPr>
          <w:p w:rsidR="00AC1555" w:rsidRPr="0057020D" w:rsidRDefault="001F5331" w:rsidP="004D7557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Traveling</w:t>
            </w:r>
            <w:r w:rsidR="0049467E" w:rsidRPr="0057020D">
              <w:rPr>
                <w:color w:val="000000" w:themeColor="text1"/>
                <w:sz w:val="22"/>
                <w:szCs w:val="22"/>
              </w:rPr>
              <w:t>,</w:t>
            </w:r>
            <w:r w:rsidR="00F57A5C" w:rsidRPr="0057020D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467E" w:rsidRPr="0057020D">
              <w:rPr>
                <w:color w:val="000000" w:themeColor="text1"/>
                <w:sz w:val="22"/>
                <w:szCs w:val="22"/>
              </w:rPr>
              <w:t>Cooking,</w:t>
            </w:r>
            <w:r w:rsidR="00F57A5C" w:rsidRPr="0057020D">
              <w:rPr>
                <w:color w:val="000000" w:themeColor="text1"/>
                <w:sz w:val="22"/>
                <w:szCs w:val="22"/>
              </w:rPr>
              <w:t xml:space="preserve"> </w:t>
            </w:r>
            <w:r w:rsidR="0049467E" w:rsidRPr="0057020D">
              <w:rPr>
                <w:color w:val="000000" w:themeColor="text1"/>
                <w:sz w:val="22"/>
                <w:szCs w:val="22"/>
              </w:rPr>
              <w:t>Painting</w:t>
            </w:r>
          </w:p>
        </w:tc>
      </w:tr>
      <w:tr w:rsidR="00FF7CD3" w:rsidRPr="0057020D">
        <w:trPr>
          <w:cantSplit/>
          <w:trHeight w:val="288"/>
        </w:trPr>
        <w:tc>
          <w:tcPr>
            <w:tcW w:w="5040" w:type="dxa"/>
            <w:gridSpan w:val="2"/>
          </w:tcPr>
          <w:p w:rsidR="00AC1555" w:rsidRPr="0057020D" w:rsidRDefault="00AC1555" w:rsidP="0036368D">
            <w:pPr>
              <w:rPr>
                <w:b/>
                <w:color w:val="000000" w:themeColor="text1"/>
                <w:sz w:val="22"/>
                <w:szCs w:val="22"/>
              </w:rPr>
            </w:pPr>
            <w:r w:rsidRPr="0057020D">
              <w:rPr>
                <w:b/>
                <w:color w:val="000000" w:themeColor="text1"/>
                <w:sz w:val="22"/>
                <w:szCs w:val="22"/>
              </w:rPr>
              <w:t>Computer Proficiency</w:t>
            </w:r>
          </w:p>
        </w:tc>
        <w:tc>
          <w:tcPr>
            <w:tcW w:w="4680" w:type="dxa"/>
            <w:gridSpan w:val="2"/>
          </w:tcPr>
          <w:p w:rsidR="00AC1555" w:rsidRPr="0057020D" w:rsidRDefault="00AC1555" w:rsidP="0036368D">
            <w:pPr>
              <w:rPr>
                <w:color w:val="000000" w:themeColor="text1"/>
                <w:sz w:val="22"/>
                <w:szCs w:val="22"/>
              </w:rPr>
            </w:pPr>
            <w:r w:rsidRPr="0057020D">
              <w:rPr>
                <w:color w:val="000000" w:themeColor="text1"/>
                <w:sz w:val="22"/>
                <w:szCs w:val="22"/>
              </w:rPr>
              <w:t>MS Office,</w:t>
            </w:r>
            <w:r w:rsidR="00F57A5C" w:rsidRPr="0057020D">
              <w:rPr>
                <w:color w:val="000000" w:themeColor="text1"/>
                <w:sz w:val="22"/>
                <w:szCs w:val="22"/>
              </w:rPr>
              <w:t xml:space="preserve"> </w:t>
            </w:r>
            <w:r w:rsidR="00CF2E9E" w:rsidRPr="0057020D">
              <w:rPr>
                <w:color w:val="000000" w:themeColor="text1"/>
                <w:sz w:val="22"/>
                <w:szCs w:val="22"/>
              </w:rPr>
              <w:t>Excel</w:t>
            </w:r>
          </w:p>
        </w:tc>
      </w:tr>
    </w:tbl>
    <w:p w:rsidR="00874EB8" w:rsidRPr="0057020D" w:rsidRDefault="00874EB8" w:rsidP="00384561">
      <w:pPr>
        <w:pStyle w:val="Heading5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:rsidR="00384561" w:rsidRPr="0057020D" w:rsidRDefault="00384561" w:rsidP="003748FF">
      <w:pPr>
        <w:pStyle w:val="Heading5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7020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</w:t>
      </w:r>
      <w:r w:rsidR="003748FF" w:rsidRPr="0057020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eclaration:</w:t>
      </w:r>
    </w:p>
    <w:p w:rsidR="00384561" w:rsidRPr="0057020D" w:rsidRDefault="00384561" w:rsidP="00384561">
      <w:pPr>
        <w:rPr>
          <w:color w:val="000000" w:themeColor="text1"/>
          <w:sz w:val="22"/>
          <w:szCs w:val="22"/>
        </w:rPr>
      </w:pPr>
      <w:r w:rsidRPr="0057020D">
        <w:rPr>
          <w:color w:val="000000" w:themeColor="text1"/>
          <w:sz w:val="22"/>
          <w:szCs w:val="22"/>
        </w:rPr>
        <w:t>I here by declare that the furnished above are true to the best of my knowledge and belief.</w:t>
      </w:r>
    </w:p>
    <w:p w:rsidR="00203B31" w:rsidRPr="0057020D" w:rsidRDefault="00203B31">
      <w:pPr>
        <w:rPr>
          <w:color w:val="000000" w:themeColor="text1"/>
          <w:sz w:val="22"/>
          <w:szCs w:val="22"/>
        </w:rPr>
      </w:pPr>
    </w:p>
    <w:p w:rsidR="006E12B2" w:rsidRPr="0057020D" w:rsidRDefault="00A14E6D" w:rsidP="00772508">
      <w:pPr>
        <w:jc w:val="center"/>
        <w:rPr>
          <w:b/>
          <w:color w:val="000000" w:themeColor="text1"/>
          <w:sz w:val="22"/>
          <w:szCs w:val="22"/>
        </w:rPr>
      </w:pPr>
      <w:r w:rsidRPr="0057020D">
        <w:rPr>
          <w:b/>
          <w:color w:val="000000" w:themeColor="text1"/>
          <w:sz w:val="22"/>
          <w:szCs w:val="22"/>
        </w:rPr>
        <w:t>Place:</w:t>
      </w:r>
      <w:r w:rsidR="00C15CA1" w:rsidRPr="0057020D">
        <w:rPr>
          <w:b/>
          <w:color w:val="000000" w:themeColor="text1"/>
          <w:sz w:val="22"/>
          <w:szCs w:val="22"/>
        </w:rPr>
        <w:t xml:space="preserve"> </w:t>
      </w:r>
      <w:r w:rsidR="005A4865" w:rsidRPr="0057020D">
        <w:rPr>
          <w:color w:val="000000" w:themeColor="text1"/>
          <w:sz w:val="22"/>
          <w:szCs w:val="22"/>
        </w:rPr>
        <w:t>M</w:t>
      </w:r>
      <w:r w:rsidR="00C734C1" w:rsidRPr="0057020D">
        <w:rPr>
          <w:color w:val="000000" w:themeColor="text1"/>
          <w:sz w:val="22"/>
          <w:szCs w:val="22"/>
        </w:rPr>
        <w:t>uradnagar</w:t>
      </w:r>
      <w:r w:rsidR="00C15CA1" w:rsidRPr="0057020D">
        <w:rPr>
          <w:color w:val="000000" w:themeColor="text1"/>
          <w:sz w:val="22"/>
          <w:szCs w:val="22"/>
        </w:rPr>
        <w:t xml:space="preserve">                                                                               </w:t>
      </w:r>
      <w:r w:rsidR="008D7232" w:rsidRPr="0057020D">
        <w:rPr>
          <w:color w:val="000000" w:themeColor="text1"/>
          <w:sz w:val="22"/>
          <w:szCs w:val="22"/>
        </w:rPr>
        <w:t xml:space="preserve">                               </w:t>
      </w:r>
      <w:r w:rsidR="00C15CA1" w:rsidRPr="0057020D">
        <w:rPr>
          <w:color w:val="000000" w:themeColor="text1"/>
          <w:sz w:val="22"/>
          <w:szCs w:val="22"/>
        </w:rPr>
        <w:t xml:space="preserve"> </w:t>
      </w:r>
      <w:r w:rsidR="00772508" w:rsidRPr="0057020D">
        <w:rPr>
          <w:color w:val="000000" w:themeColor="text1"/>
          <w:sz w:val="22"/>
          <w:szCs w:val="22"/>
        </w:rPr>
        <w:t xml:space="preserve"> </w:t>
      </w:r>
      <w:r w:rsidR="00EF77C7" w:rsidRPr="0057020D">
        <w:rPr>
          <w:b/>
          <w:color w:val="000000" w:themeColor="text1"/>
          <w:sz w:val="22"/>
          <w:szCs w:val="22"/>
        </w:rPr>
        <w:t>Nishant</w:t>
      </w:r>
      <w:r w:rsidR="00E83DAE" w:rsidRPr="0057020D">
        <w:rPr>
          <w:b/>
          <w:color w:val="000000" w:themeColor="text1"/>
          <w:sz w:val="22"/>
          <w:szCs w:val="22"/>
        </w:rPr>
        <w:t xml:space="preserve"> </w:t>
      </w:r>
      <w:r w:rsidR="000C4FE6" w:rsidRPr="0057020D">
        <w:rPr>
          <w:b/>
          <w:color w:val="000000" w:themeColor="text1"/>
          <w:sz w:val="22"/>
          <w:szCs w:val="22"/>
        </w:rPr>
        <w:t>Garg</w:t>
      </w:r>
      <w:r w:rsidR="008D7232" w:rsidRPr="0057020D">
        <w:rPr>
          <w:b/>
          <w:color w:val="000000" w:themeColor="text1"/>
          <w:sz w:val="22"/>
          <w:szCs w:val="22"/>
        </w:rPr>
        <w:t xml:space="preserve"> </w:t>
      </w:r>
    </w:p>
    <w:p w:rsidR="00425C30" w:rsidRPr="0057020D" w:rsidRDefault="00425C30">
      <w:pPr>
        <w:rPr>
          <w:b/>
          <w:color w:val="000000" w:themeColor="text1"/>
          <w:sz w:val="22"/>
          <w:szCs w:val="22"/>
        </w:rPr>
      </w:pPr>
    </w:p>
    <w:p w:rsidR="00425C30" w:rsidRPr="0057020D" w:rsidRDefault="00425C30">
      <w:pPr>
        <w:rPr>
          <w:b/>
          <w:color w:val="000000" w:themeColor="text1"/>
          <w:sz w:val="22"/>
          <w:szCs w:val="22"/>
        </w:rPr>
      </w:pPr>
    </w:p>
    <w:p w:rsidR="00425C30" w:rsidRPr="0057020D" w:rsidRDefault="00425C30">
      <w:pPr>
        <w:rPr>
          <w:color w:val="000000" w:themeColor="text1"/>
          <w:sz w:val="22"/>
          <w:szCs w:val="22"/>
        </w:rPr>
      </w:pPr>
    </w:p>
    <w:p w:rsidR="00023434" w:rsidRPr="0057020D" w:rsidRDefault="00023434">
      <w:pPr>
        <w:rPr>
          <w:color w:val="000000" w:themeColor="text1"/>
          <w:sz w:val="22"/>
          <w:szCs w:val="22"/>
        </w:rPr>
      </w:pPr>
    </w:p>
    <w:p w:rsidR="00023434" w:rsidRPr="0057020D" w:rsidRDefault="00023434">
      <w:pPr>
        <w:rPr>
          <w:color w:val="000000" w:themeColor="text1"/>
          <w:sz w:val="22"/>
          <w:szCs w:val="22"/>
        </w:rPr>
      </w:pPr>
    </w:p>
    <w:sectPr w:rsidR="00023434" w:rsidRPr="0057020D" w:rsidSect="005D7EB0">
      <w:headerReference w:type="default" r:id="rId22"/>
      <w:footerReference w:type="default" r:id="rId23"/>
      <w:pgSz w:w="12240" w:h="15840" w:code="1"/>
      <w:pgMar w:top="108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3E5" w:rsidRDefault="00F563E5">
      <w:r>
        <w:separator/>
      </w:r>
    </w:p>
  </w:endnote>
  <w:endnote w:type="continuationSeparator" w:id="0">
    <w:p w:rsidR="00F563E5" w:rsidRDefault="00F5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B5E" w:rsidRDefault="00F86B3A">
    <w:pPr>
      <w:pStyle w:val="Footer"/>
      <w:jc w:val="right"/>
    </w:pPr>
    <w:r>
      <w:rPr>
        <w:rStyle w:val="PageNumber"/>
      </w:rPr>
      <w:fldChar w:fldCharType="begin"/>
    </w:r>
    <w:r w:rsidR="005A4B5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1003">
      <w:rPr>
        <w:rStyle w:val="PageNumber"/>
        <w:noProof/>
      </w:rPr>
      <w:t>1</w:t>
    </w:r>
    <w:r>
      <w:rPr>
        <w:rStyle w:val="PageNumber"/>
      </w:rPr>
      <w:fldChar w:fldCharType="end"/>
    </w:r>
    <w:r w:rsidR="005A4B5E">
      <w:rPr>
        <w:rStyle w:val="PageNumber"/>
      </w:rPr>
      <w:t xml:space="preserve"> of </w:t>
    </w:r>
    <w:r>
      <w:rPr>
        <w:rStyle w:val="PageNumber"/>
      </w:rPr>
      <w:fldChar w:fldCharType="begin"/>
    </w:r>
    <w:r w:rsidR="005A4B5E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D100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3E5" w:rsidRDefault="00F563E5">
      <w:r>
        <w:separator/>
      </w:r>
    </w:p>
  </w:footnote>
  <w:footnote w:type="continuationSeparator" w:id="0">
    <w:p w:rsidR="00F563E5" w:rsidRDefault="00F56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B5E" w:rsidRDefault="005A4B5E" w:rsidP="0073242A">
    <w:pPr>
      <w:pStyle w:val="Header"/>
    </w:pPr>
  </w:p>
  <w:p w:rsidR="005A4B5E" w:rsidRPr="0073242A" w:rsidRDefault="005A4B5E" w:rsidP="007324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Wingdings"/>
      </w:rPr>
    </w:lvl>
  </w:abstractNum>
  <w:abstractNum w:abstractNumId="1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  <w:color w:val="00000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  <w:color w:val="000000"/>
        <w:sz w:val="16"/>
        <w:szCs w:val="16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  <w:color w:val="000000"/>
        <w:sz w:val="16"/>
        <w:szCs w:val="16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2">
    <w:nsid w:val="0000000C"/>
    <w:multiLevelType w:val="singleLevel"/>
    <w:tmpl w:val="0000000C"/>
    <w:name w:val="WW8Num1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  <w:sz w:val="20"/>
        <w:szCs w:val="20"/>
        <w:lang w:val="en-GB" w:eastAsia="en-US"/>
      </w:rPr>
    </w:lvl>
  </w:abstractNum>
  <w:abstractNum w:abstractNumId="4">
    <w:nsid w:val="00000013"/>
    <w:multiLevelType w:val="singleLevel"/>
    <w:tmpl w:val="00000013"/>
    <w:name w:val="WW8Num19"/>
    <w:lvl w:ilvl="0">
      <w:start w:val="1"/>
      <w:numFmt w:val="bullet"/>
      <w:lvlText w:val=""/>
      <w:lvlJc w:val="left"/>
      <w:pPr>
        <w:tabs>
          <w:tab w:val="num" w:pos="0"/>
        </w:tabs>
        <w:ind w:left="7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032F616F"/>
    <w:multiLevelType w:val="hybridMultilevel"/>
    <w:tmpl w:val="2B1C4EAA"/>
    <w:lvl w:ilvl="0" w:tplc="D7DE14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E2FA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22A83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8C7A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FE14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A831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888B2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2D85B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6404D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5606C54"/>
    <w:multiLevelType w:val="hybridMultilevel"/>
    <w:tmpl w:val="2416D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7B61050"/>
    <w:multiLevelType w:val="hybridMultilevel"/>
    <w:tmpl w:val="E832444C"/>
    <w:lvl w:ilvl="0" w:tplc="884E91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C00C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77408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1211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6613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30B5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B5CB3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022D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D09F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177184C"/>
    <w:multiLevelType w:val="hybridMultilevel"/>
    <w:tmpl w:val="8AE6459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423042"/>
    <w:multiLevelType w:val="hybridMultilevel"/>
    <w:tmpl w:val="82DCBC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1C62B5"/>
    <w:multiLevelType w:val="hybridMultilevel"/>
    <w:tmpl w:val="02E8CC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C67AD0"/>
    <w:multiLevelType w:val="hybridMultilevel"/>
    <w:tmpl w:val="F8B85B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3B80806"/>
    <w:multiLevelType w:val="hybridMultilevel"/>
    <w:tmpl w:val="DD8A8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5B60F3"/>
    <w:multiLevelType w:val="hybridMultilevel"/>
    <w:tmpl w:val="3A76460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045E1B"/>
    <w:multiLevelType w:val="hybridMultilevel"/>
    <w:tmpl w:val="0F60391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1"/>
  </w:num>
  <w:num w:numId="5">
    <w:abstractNumId w:val="13"/>
  </w:num>
  <w:num w:numId="6">
    <w:abstractNumId w:val="8"/>
  </w:num>
  <w:num w:numId="7">
    <w:abstractNumId w:val="10"/>
  </w:num>
  <w:num w:numId="8">
    <w:abstractNumId w:val="12"/>
  </w:num>
  <w:num w:numId="9">
    <w:abstractNumId w:val="6"/>
  </w:num>
  <w:num w:numId="1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40"/>
    <w:rsid w:val="00001069"/>
    <w:rsid w:val="000011C8"/>
    <w:rsid w:val="00002F4F"/>
    <w:rsid w:val="00004584"/>
    <w:rsid w:val="000050DB"/>
    <w:rsid w:val="00006602"/>
    <w:rsid w:val="000148AA"/>
    <w:rsid w:val="00020B96"/>
    <w:rsid w:val="00023434"/>
    <w:rsid w:val="00023444"/>
    <w:rsid w:val="000238DA"/>
    <w:rsid w:val="00024CE4"/>
    <w:rsid w:val="0003283D"/>
    <w:rsid w:val="000332C8"/>
    <w:rsid w:val="00043D20"/>
    <w:rsid w:val="0004434D"/>
    <w:rsid w:val="00045AB0"/>
    <w:rsid w:val="00046C11"/>
    <w:rsid w:val="0004730A"/>
    <w:rsid w:val="0005688D"/>
    <w:rsid w:val="00057915"/>
    <w:rsid w:val="00064BD5"/>
    <w:rsid w:val="0006626B"/>
    <w:rsid w:val="0007184E"/>
    <w:rsid w:val="000738E6"/>
    <w:rsid w:val="000754A2"/>
    <w:rsid w:val="0007583F"/>
    <w:rsid w:val="00075BE5"/>
    <w:rsid w:val="00077901"/>
    <w:rsid w:val="00080636"/>
    <w:rsid w:val="00080AC0"/>
    <w:rsid w:val="000834FE"/>
    <w:rsid w:val="00085F9B"/>
    <w:rsid w:val="000909CA"/>
    <w:rsid w:val="000916E6"/>
    <w:rsid w:val="00092731"/>
    <w:rsid w:val="00093970"/>
    <w:rsid w:val="00095787"/>
    <w:rsid w:val="000A3354"/>
    <w:rsid w:val="000A3820"/>
    <w:rsid w:val="000A47EC"/>
    <w:rsid w:val="000A571E"/>
    <w:rsid w:val="000A7F8C"/>
    <w:rsid w:val="000C0DFD"/>
    <w:rsid w:val="000C4FE6"/>
    <w:rsid w:val="000D027A"/>
    <w:rsid w:val="000D40E4"/>
    <w:rsid w:val="000D66F0"/>
    <w:rsid w:val="000D7299"/>
    <w:rsid w:val="000E358E"/>
    <w:rsid w:val="000E5BCF"/>
    <w:rsid w:val="000E668B"/>
    <w:rsid w:val="000F023E"/>
    <w:rsid w:val="000F03BF"/>
    <w:rsid w:val="000F1983"/>
    <w:rsid w:val="000F19C3"/>
    <w:rsid w:val="000F4C6B"/>
    <w:rsid w:val="00100D5C"/>
    <w:rsid w:val="0010163D"/>
    <w:rsid w:val="0010381E"/>
    <w:rsid w:val="00104336"/>
    <w:rsid w:val="001130BF"/>
    <w:rsid w:val="00113AD0"/>
    <w:rsid w:val="00116367"/>
    <w:rsid w:val="00116EA2"/>
    <w:rsid w:val="0012105E"/>
    <w:rsid w:val="0012242B"/>
    <w:rsid w:val="00127494"/>
    <w:rsid w:val="001302E6"/>
    <w:rsid w:val="00131BCD"/>
    <w:rsid w:val="00135CB4"/>
    <w:rsid w:val="00137D10"/>
    <w:rsid w:val="00143261"/>
    <w:rsid w:val="00143D22"/>
    <w:rsid w:val="001466B1"/>
    <w:rsid w:val="001474C9"/>
    <w:rsid w:val="00151FFC"/>
    <w:rsid w:val="001531BF"/>
    <w:rsid w:val="00156125"/>
    <w:rsid w:val="00157FBB"/>
    <w:rsid w:val="00160B9C"/>
    <w:rsid w:val="0016415E"/>
    <w:rsid w:val="00181791"/>
    <w:rsid w:val="00182C91"/>
    <w:rsid w:val="001837BD"/>
    <w:rsid w:val="00183B64"/>
    <w:rsid w:val="00183BF2"/>
    <w:rsid w:val="00186DBE"/>
    <w:rsid w:val="00191908"/>
    <w:rsid w:val="00193FCA"/>
    <w:rsid w:val="0019490D"/>
    <w:rsid w:val="0019628A"/>
    <w:rsid w:val="00196B46"/>
    <w:rsid w:val="001979D1"/>
    <w:rsid w:val="001A11E7"/>
    <w:rsid w:val="001A4286"/>
    <w:rsid w:val="001A43C6"/>
    <w:rsid w:val="001A4ED9"/>
    <w:rsid w:val="001B1605"/>
    <w:rsid w:val="001B1822"/>
    <w:rsid w:val="001B1B65"/>
    <w:rsid w:val="001B1F13"/>
    <w:rsid w:val="001B37CF"/>
    <w:rsid w:val="001B4814"/>
    <w:rsid w:val="001B5447"/>
    <w:rsid w:val="001C1F07"/>
    <w:rsid w:val="001C3F5C"/>
    <w:rsid w:val="001C6B54"/>
    <w:rsid w:val="001C6C5E"/>
    <w:rsid w:val="001C73DF"/>
    <w:rsid w:val="001C755F"/>
    <w:rsid w:val="001D4765"/>
    <w:rsid w:val="001D6541"/>
    <w:rsid w:val="001D71C6"/>
    <w:rsid w:val="001E3D40"/>
    <w:rsid w:val="001F028D"/>
    <w:rsid w:val="001F327E"/>
    <w:rsid w:val="001F38F3"/>
    <w:rsid w:val="001F3CD2"/>
    <w:rsid w:val="001F449D"/>
    <w:rsid w:val="001F4C7A"/>
    <w:rsid w:val="001F5331"/>
    <w:rsid w:val="001F59AE"/>
    <w:rsid w:val="0020024E"/>
    <w:rsid w:val="00201BD6"/>
    <w:rsid w:val="00203B31"/>
    <w:rsid w:val="00204A33"/>
    <w:rsid w:val="002060D3"/>
    <w:rsid w:val="0020734A"/>
    <w:rsid w:val="00210E1D"/>
    <w:rsid w:val="002128F4"/>
    <w:rsid w:val="00214AC5"/>
    <w:rsid w:val="00215226"/>
    <w:rsid w:val="00217503"/>
    <w:rsid w:val="00220FC7"/>
    <w:rsid w:val="002211E0"/>
    <w:rsid w:val="0022420A"/>
    <w:rsid w:val="00224B7C"/>
    <w:rsid w:val="0022559C"/>
    <w:rsid w:val="00232998"/>
    <w:rsid w:val="00232ADB"/>
    <w:rsid w:val="00233ACA"/>
    <w:rsid w:val="0023557A"/>
    <w:rsid w:val="00235830"/>
    <w:rsid w:val="00236C7A"/>
    <w:rsid w:val="00242C55"/>
    <w:rsid w:val="00244F60"/>
    <w:rsid w:val="00246B0A"/>
    <w:rsid w:val="002506FA"/>
    <w:rsid w:val="00252B74"/>
    <w:rsid w:val="00252E31"/>
    <w:rsid w:val="00252E60"/>
    <w:rsid w:val="00254BDC"/>
    <w:rsid w:val="00255B30"/>
    <w:rsid w:val="002606FE"/>
    <w:rsid w:val="002641DD"/>
    <w:rsid w:val="00264786"/>
    <w:rsid w:val="00264A42"/>
    <w:rsid w:val="0026639C"/>
    <w:rsid w:val="002742E6"/>
    <w:rsid w:val="0027462A"/>
    <w:rsid w:val="002827CE"/>
    <w:rsid w:val="00282B74"/>
    <w:rsid w:val="0029020F"/>
    <w:rsid w:val="00291DC5"/>
    <w:rsid w:val="0029761D"/>
    <w:rsid w:val="0029790C"/>
    <w:rsid w:val="00297DC6"/>
    <w:rsid w:val="002A3785"/>
    <w:rsid w:val="002A7414"/>
    <w:rsid w:val="002A7A6B"/>
    <w:rsid w:val="002B0010"/>
    <w:rsid w:val="002B06CF"/>
    <w:rsid w:val="002B0C84"/>
    <w:rsid w:val="002B4423"/>
    <w:rsid w:val="002B59F8"/>
    <w:rsid w:val="002B781F"/>
    <w:rsid w:val="002B79A8"/>
    <w:rsid w:val="002C307D"/>
    <w:rsid w:val="002C62B4"/>
    <w:rsid w:val="002D64DF"/>
    <w:rsid w:val="002D6A36"/>
    <w:rsid w:val="002E5B1F"/>
    <w:rsid w:val="002E6910"/>
    <w:rsid w:val="002F2BF4"/>
    <w:rsid w:val="002F484E"/>
    <w:rsid w:val="002F5895"/>
    <w:rsid w:val="003006C0"/>
    <w:rsid w:val="003015DE"/>
    <w:rsid w:val="003108CF"/>
    <w:rsid w:val="00311C6B"/>
    <w:rsid w:val="00314DA1"/>
    <w:rsid w:val="003163F8"/>
    <w:rsid w:val="0032084D"/>
    <w:rsid w:val="00320982"/>
    <w:rsid w:val="00322DD0"/>
    <w:rsid w:val="003254A6"/>
    <w:rsid w:val="003268AA"/>
    <w:rsid w:val="0033341E"/>
    <w:rsid w:val="0033712B"/>
    <w:rsid w:val="00340C71"/>
    <w:rsid w:val="00341FEE"/>
    <w:rsid w:val="00353889"/>
    <w:rsid w:val="00353FC4"/>
    <w:rsid w:val="00357DB6"/>
    <w:rsid w:val="00360F16"/>
    <w:rsid w:val="0036368D"/>
    <w:rsid w:val="00373B7D"/>
    <w:rsid w:val="00373D6C"/>
    <w:rsid w:val="003748FF"/>
    <w:rsid w:val="003773CE"/>
    <w:rsid w:val="00377637"/>
    <w:rsid w:val="003776AC"/>
    <w:rsid w:val="00380D35"/>
    <w:rsid w:val="00384561"/>
    <w:rsid w:val="00385037"/>
    <w:rsid w:val="003906B4"/>
    <w:rsid w:val="003A05DB"/>
    <w:rsid w:val="003A17A2"/>
    <w:rsid w:val="003A63E7"/>
    <w:rsid w:val="003A6829"/>
    <w:rsid w:val="003B30E8"/>
    <w:rsid w:val="003B4B3B"/>
    <w:rsid w:val="003B6A4D"/>
    <w:rsid w:val="003B7559"/>
    <w:rsid w:val="003C25DB"/>
    <w:rsid w:val="003C72F7"/>
    <w:rsid w:val="003D1617"/>
    <w:rsid w:val="003D17C2"/>
    <w:rsid w:val="003D2AE0"/>
    <w:rsid w:val="003E08BC"/>
    <w:rsid w:val="003E2E47"/>
    <w:rsid w:val="003E4FD7"/>
    <w:rsid w:val="003E54D6"/>
    <w:rsid w:val="003E5BB3"/>
    <w:rsid w:val="003F2998"/>
    <w:rsid w:val="003F29D5"/>
    <w:rsid w:val="003F2A31"/>
    <w:rsid w:val="003F3FA9"/>
    <w:rsid w:val="004006A2"/>
    <w:rsid w:val="00401BB4"/>
    <w:rsid w:val="00402975"/>
    <w:rsid w:val="0040554C"/>
    <w:rsid w:val="004063FA"/>
    <w:rsid w:val="00406835"/>
    <w:rsid w:val="00411CCE"/>
    <w:rsid w:val="00412624"/>
    <w:rsid w:val="004141A6"/>
    <w:rsid w:val="00417521"/>
    <w:rsid w:val="0042161E"/>
    <w:rsid w:val="00421DF7"/>
    <w:rsid w:val="00422A51"/>
    <w:rsid w:val="00422F14"/>
    <w:rsid w:val="0042370F"/>
    <w:rsid w:val="00425C30"/>
    <w:rsid w:val="00426283"/>
    <w:rsid w:val="00426F86"/>
    <w:rsid w:val="00430B4B"/>
    <w:rsid w:val="004354AF"/>
    <w:rsid w:val="004375B0"/>
    <w:rsid w:val="00440C04"/>
    <w:rsid w:val="00441C50"/>
    <w:rsid w:val="00442B96"/>
    <w:rsid w:val="00442BE8"/>
    <w:rsid w:val="00443D86"/>
    <w:rsid w:val="0044620A"/>
    <w:rsid w:val="004478FD"/>
    <w:rsid w:val="00447AE3"/>
    <w:rsid w:val="00451852"/>
    <w:rsid w:val="00457555"/>
    <w:rsid w:val="00460DB6"/>
    <w:rsid w:val="0046153B"/>
    <w:rsid w:val="00462FA6"/>
    <w:rsid w:val="00463096"/>
    <w:rsid w:val="0046341F"/>
    <w:rsid w:val="00470380"/>
    <w:rsid w:val="00472BC1"/>
    <w:rsid w:val="004740C2"/>
    <w:rsid w:val="00475E9B"/>
    <w:rsid w:val="00477A82"/>
    <w:rsid w:val="00477FDB"/>
    <w:rsid w:val="00481690"/>
    <w:rsid w:val="0048203C"/>
    <w:rsid w:val="00482445"/>
    <w:rsid w:val="00483522"/>
    <w:rsid w:val="004855AA"/>
    <w:rsid w:val="004857E5"/>
    <w:rsid w:val="00485C6F"/>
    <w:rsid w:val="00490E78"/>
    <w:rsid w:val="00493562"/>
    <w:rsid w:val="0049467E"/>
    <w:rsid w:val="004A6F97"/>
    <w:rsid w:val="004B4E04"/>
    <w:rsid w:val="004B7071"/>
    <w:rsid w:val="004C0FF3"/>
    <w:rsid w:val="004C5808"/>
    <w:rsid w:val="004D4D36"/>
    <w:rsid w:val="004D7557"/>
    <w:rsid w:val="004D7D6E"/>
    <w:rsid w:val="004E1F8F"/>
    <w:rsid w:val="004E544A"/>
    <w:rsid w:val="004E6794"/>
    <w:rsid w:val="004E7802"/>
    <w:rsid w:val="004E793E"/>
    <w:rsid w:val="004F43AC"/>
    <w:rsid w:val="004F6F45"/>
    <w:rsid w:val="0050061B"/>
    <w:rsid w:val="005044DE"/>
    <w:rsid w:val="00505342"/>
    <w:rsid w:val="005057E6"/>
    <w:rsid w:val="00506090"/>
    <w:rsid w:val="00506AE5"/>
    <w:rsid w:val="00507AEE"/>
    <w:rsid w:val="00507EE9"/>
    <w:rsid w:val="005132E7"/>
    <w:rsid w:val="00515892"/>
    <w:rsid w:val="00515A5B"/>
    <w:rsid w:val="00515B03"/>
    <w:rsid w:val="00517445"/>
    <w:rsid w:val="0052165A"/>
    <w:rsid w:val="0052566A"/>
    <w:rsid w:val="00533C38"/>
    <w:rsid w:val="00534D95"/>
    <w:rsid w:val="00535559"/>
    <w:rsid w:val="00535E22"/>
    <w:rsid w:val="00540B1A"/>
    <w:rsid w:val="00541825"/>
    <w:rsid w:val="0054244C"/>
    <w:rsid w:val="005538CD"/>
    <w:rsid w:val="005545E1"/>
    <w:rsid w:val="00555A04"/>
    <w:rsid w:val="0056068E"/>
    <w:rsid w:val="00561BD2"/>
    <w:rsid w:val="00561D23"/>
    <w:rsid w:val="0057020D"/>
    <w:rsid w:val="005757D8"/>
    <w:rsid w:val="00583C93"/>
    <w:rsid w:val="00585CD3"/>
    <w:rsid w:val="0059018B"/>
    <w:rsid w:val="00594F99"/>
    <w:rsid w:val="0059687A"/>
    <w:rsid w:val="005978AD"/>
    <w:rsid w:val="005A0046"/>
    <w:rsid w:val="005A0A25"/>
    <w:rsid w:val="005A1E92"/>
    <w:rsid w:val="005A1FA9"/>
    <w:rsid w:val="005A2E9D"/>
    <w:rsid w:val="005A323D"/>
    <w:rsid w:val="005A4865"/>
    <w:rsid w:val="005A4B5E"/>
    <w:rsid w:val="005A6F19"/>
    <w:rsid w:val="005A7B46"/>
    <w:rsid w:val="005B07C4"/>
    <w:rsid w:val="005B71A2"/>
    <w:rsid w:val="005C1F20"/>
    <w:rsid w:val="005C22A0"/>
    <w:rsid w:val="005C2E77"/>
    <w:rsid w:val="005C351B"/>
    <w:rsid w:val="005D140C"/>
    <w:rsid w:val="005D1727"/>
    <w:rsid w:val="005D3FAB"/>
    <w:rsid w:val="005D53F3"/>
    <w:rsid w:val="005D6245"/>
    <w:rsid w:val="005D6755"/>
    <w:rsid w:val="005D7EB0"/>
    <w:rsid w:val="005E1F2B"/>
    <w:rsid w:val="005E22F5"/>
    <w:rsid w:val="005F273B"/>
    <w:rsid w:val="00605989"/>
    <w:rsid w:val="00610523"/>
    <w:rsid w:val="00610C49"/>
    <w:rsid w:val="00611588"/>
    <w:rsid w:val="006125B8"/>
    <w:rsid w:val="0061380F"/>
    <w:rsid w:val="00614630"/>
    <w:rsid w:val="006157A5"/>
    <w:rsid w:val="00617B06"/>
    <w:rsid w:val="006231EC"/>
    <w:rsid w:val="00624A4D"/>
    <w:rsid w:val="00630265"/>
    <w:rsid w:val="00630273"/>
    <w:rsid w:val="00634113"/>
    <w:rsid w:val="006342D9"/>
    <w:rsid w:val="00635D39"/>
    <w:rsid w:val="00637E8B"/>
    <w:rsid w:val="00637FCB"/>
    <w:rsid w:val="00642F9E"/>
    <w:rsid w:val="00643E0A"/>
    <w:rsid w:val="00646E86"/>
    <w:rsid w:val="00660673"/>
    <w:rsid w:val="006655DB"/>
    <w:rsid w:val="006713FC"/>
    <w:rsid w:val="00674699"/>
    <w:rsid w:val="006768CE"/>
    <w:rsid w:val="006838E5"/>
    <w:rsid w:val="006842CE"/>
    <w:rsid w:val="00684A1D"/>
    <w:rsid w:val="00687ED0"/>
    <w:rsid w:val="006907B3"/>
    <w:rsid w:val="00692E07"/>
    <w:rsid w:val="00695999"/>
    <w:rsid w:val="006965BA"/>
    <w:rsid w:val="006A0422"/>
    <w:rsid w:val="006A0AC8"/>
    <w:rsid w:val="006A661B"/>
    <w:rsid w:val="006B029E"/>
    <w:rsid w:val="006B59C1"/>
    <w:rsid w:val="006B68AA"/>
    <w:rsid w:val="006B7D33"/>
    <w:rsid w:val="006C052A"/>
    <w:rsid w:val="006C0EA1"/>
    <w:rsid w:val="006C120F"/>
    <w:rsid w:val="006C4459"/>
    <w:rsid w:val="006C4B16"/>
    <w:rsid w:val="006C6AC9"/>
    <w:rsid w:val="006C77EF"/>
    <w:rsid w:val="006D2B2B"/>
    <w:rsid w:val="006D3CB1"/>
    <w:rsid w:val="006E12B2"/>
    <w:rsid w:val="006E21EB"/>
    <w:rsid w:val="006F2BE9"/>
    <w:rsid w:val="006F7475"/>
    <w:rsid w:val="007033D2"/>
    <w:rsid w:val="00704D2F"/>
    <w:rsid w:val="007107D3"/>
    <w:rsid w:val="00711528"/>
    <w:rsid w:val="00711DB4"/>
    <w:rsid w:val="00717C5A"/>
    <w:rsid w:val="007249E6"/>
    <w:rsid w:val="00730D11"/>
    <w:rsid w:val="0073211A"/>
    <w:rsid w:val="0073242A"/>
    <w:rsid w:val="00732B0C"/>
    <w:rsid w:val="00732E71"/>
    <w:rsid w:val="007346BA"/>
    <w:rsid w:val="007372AE"/>
    <w:rsid w:val="007455FA"/>
    <w:rsid w:val="00747721"/>
    <w:rsid w:val="007510DE"/>
    <w:rsid w:val="0075220B"/>
    <w:rsid w:val="007522D0"/>
    <w:rsid w:val="00755329"/>
    <w:rsid w:val="00762ACA"/>
    <w:rsid w:val="00763AA7"/>
    <w:rsid w:val="00763BB4"/>
    <w:rsid w:val="00764A31"/>
    <w:rsid w:val="007663A9"/>
    <w:rsid w:val="007716FF"/>
    <w:rsid w:val="00772508"/>
    <w:rsid w:val="00772AE6"/>
    <w:rsid w:val="00773D5B"/>
    <w:rsid w:val="00774A81"/>
    <w:rsid w:val="00776D6F"/>
    <w:rsid w:val="00776DD4"/>
    <w:rsid w:val="00780BC0"/>
    <w:rsid w:val="00783C51"/>
    <w:rsid w:val="007860DE"/>
    <w:rsid w:val="0078704C"/>
    <w:rsid w:val="00796A17"/>
    <w:rsid w:val="00796F07"/>
    <w:rsid w:val="007A0CB5"/>
    <w:rsid w:val="007A3B04"/>
    <w:rsid w:val="007A5885"/>
    <w:rsid w:val="007A6E10"/>
    <w:rsid w:val="007A77D9"/>
    <w:rsid w:val="007B31CF"/>
    <w:rsid w:val="007B5DD9"/>
    <w:rsid w:val="007B6930"/>
    <w:rsid w:val="007C338D"/>
    <w:rsid w:val="007C35D7"/>
    <w:rsid w:val="007C7496"/>
    <w:rsid w:val="007D0022"/>
    <w:rsid w:val="007D1A16"/>
    <w:rsid w:val="007D63C1"/>
    <w:rsid w:val="007D695F"/>
    <w:rsid w:val="007D6F6C"/>
    <w:rsid w:val="007E0238"/>
    <w:rsid w:val="007E0B6D"/>
    <w:rsid w:val="007E1D5F"/>
    <w:rsid w:val="007E5FD0"/>
    <w:rsid w:val="007E620B"/>
    <w:rsid w:val="007E69B7"/>
    <w:rsid w:val="007F1484"/>
    <w:rsid w:val="007F190D"/>
    <w:rsid w:val="007F1BD0"/>
    <w:rsid w:val="008012AE"/>
    <w:rsid w:val="00802610"/>
    <w:rsid w:val="00802C52"/>
    <w:rsid w:val="008038B5"/>
    <w:rsid w:val="00805699"/>
    <w:rsid w:val="00805C69"/>
    <w:rsid w:val="00807216"/>
    <w:rsid w:val="00811CE7"/>
    <w:rsid w:val="00823C52"/>
    <w:rsid w:val="00830E40"/>
    <w:rsid w:val="00831A12"/>
    <w:rsid w:val="00833A11"/>
    <w:rsid w:val="00836745"/>
    <w:rsid w:val="00837FE6"/>
    <w:rsid w:val="0084150E"/>
    <w:rsid w:val="0084188B"/>
    <w:rsid w:val="00841E29"/>
    <w:rsid w:val="00846892"/>
    <w:rsid w:val="0084719B"/>
    <w:rsid w:val="008473B1"/>
    <w:rsid w:val="00853B69"/>
    <w:rsid w:val="008540C7"/>
    <w:rsid w:val="00855BFF"/>
    <w:rsid w:val="00862579"/>
    <w:rsid w:val="00867CED"/>
    <w:rsid w:val="00873A45"/>
    <w:rsid w:val="00874EB8"/>
    <w:rsid w:val="0087550B"/>
    <w:rsid w:val="0087567F"/>
    <w:rsid w:val="0087689C"/>
    <w:rsid w:val="00881F53"/>
    <w:rsid w:val="0088583E"/>
    <w:rsid w:val="00886EA0"/>
    <w:rsid w:val="0088788B"/>
    <w:rsid w:val="0089083A"/>
    <w:rsid w:val="00892E77"/>
    <w:rsid w:val="008943E3"/>
    <w:rsid w:val="008A0270"/>
    <w:rsid w:val="008A13BA"/>
    <w:rsid w:val="008A2A5F"/>
    <w:rsid w:val="008A45DC"/>
    <w:rsid w:val="008A5FE4"/>
    <w:rsid w:val="008A6641"/>
    <w:rsid w:val="008B2DE5"/>
    <w:rsid w:val="008B5CE9"/>
    <w:rsid w:val="008B60FC"/>
    <w:rsid w:val="008B777F"/>
    <w:rsid w:val="008C3414"/>
    <w:rsid w:val="008C3FAA"/>
    <w:rsid w:val="008C51BA"/>
    <w:rsid w:val="008C57CC"/>
    <w:rsid w:val="008D011D"/>
    <w:rsid w:val="008D0A7A"/>
    <w:rsid w:val="008D1D16"/>
    <w:rsid w:val="008D1EE5"/>
    <w:rsid w:val="008D1F86"/>
    <w:rsid w:val="008D219E"/>
    <w:rsid w:val="008D2942"/>
    <w:rsid w:val="008D347C"/>
    <w:rsid w:val="008D7232"/>
    <w:rsid w:val="008E5217"/>
    <w:rsid w:val="008E5286"/>
    <w:rsid w:val="008E7DFB"/>
    <w:rsid w:val="008F6219"/>
    <w:rsid w:val="00900695"/>
    <w:rsid w:val="00900DDE"/>
    <w:rsid w:val="00905104"/>
    <w:rsid w:val="00910333"/>
    <w:rsid w:val="0092394C"/>
    <w:rsid w:val="0092485B"/>
    <w:rsid w:val="00934AC4"/>
    <w:rsid w:val="00934E0A"/>
    <w:rsid w:val="0093578A"/>
    <w:rsid w:val="00936362"/>
    <w:rsid w:val="00936BAE"/>
    <w:rsid w:val="00942AFE"/>
    <w:rsid w:val="009436BB"/>
    <w:rsid w:val="0094446C"/>
    <w:rsid w:val="00944A07"/>
    <w:rsid w:val="00946B7F"/>
    <w:rsid w:val="00946F5C"/>
    <w:rsid w:val="00947CEF"/>
    <w:rsid w:val="009611D6"/>
    <w:rsid w:val="00963783"/>
    <w:rsid w:val="0096483A"/>
    <w:rsid w:val="00970BEF"/>
    <w:rsid w:val="00975D54"/>
    <w:rsid w:val="0098258F"/>
    <w:rsid w:val="00982D50"/>
    <w:rsid w:val="0098576D"/>
    <w:rsid w:val="00987E5F"/>
    <w:rsid w:val="009904B8"/>
    <w:rsid w:val="009914D5"/>
    <w:rsid w:val="00991562"/>
    <w:rsid w:val="00994A08"/>
    <w:rsid w:val="009951D0"/>
    <w:rsid w:val="009A271C"/>
    <w:rsid w:val="009A32EA"/>
    <w:rsid w:val="009A59D5"/>
    <w:rsid w:val="009A66A9"/>
    <w:rsid w:val="009B045F"/>
    <w:rsid w:val="009B37BF"/>
    <w:rsid w:val="009B5559"/>
    <w:rsid w:val="009B7FA2"/>
    <w:rsid w:val="009C2398"/>
    <w:rsid w:val="009C330E"/>
    <w:rsid w:val="009C4382"/>
    <w:rsid w:val="009C50EA"/>
    <w:rsid w:val="009C65F9"/>
    <w:rsid w:val="009C7F8A"/>
    <w:rsid w:val="009D04E9"/>
    <w:rsid w:val="009D1349"/>
    <w:rsid w:val="009D16AF"/>
    <w:rsid w:val="009D24A8"/>
    <w:rsid w:val="009D3291"/>
    <w:rsid w:val="009D4D37"/>
    <w:rsid w:val="009D7A93"/>
    <w:rsid w:val="009E128E"/>
    <w:rsid w:val="009E66CC"/>
    <w:rsid w:val="009F24B6"/>
    <w:rsid w:val="009F3978"/>
    <w:rsid w:val="009F5DC5"/>
    <w:rsid w:val="00A01E57"/>
    <w:rsid w:val="00A03F43"/>
    <w:rsid w:val="00A07C93"/>
    <w:rsid w:val="00A11FD0"/>
    <w:rsid w:val="00A14272"/>
    <w:rsid w:val="00A14914"/>
    <w:rsid w:val="00A14E6D"/>
    <w:rsid w:val="00A15467"/>
    <w:rsid w:val="00A1572D"/>
    <w:rsid w:val="00A1789D"/>
    <w:rsid w:val="00A20AFE"/>
    <w:rsid w:val="00A224F0"/>
    <w:rsid w:val="00A243C6"/>
    <w:rsid w:val="00A24C92"/>
    <w:rsid w:val="00A253FE"/>
    <w:rsid w:val="00A258CA"/>
    <w:rsid w:val="00A339A8"/>
    <w:rsid w:val="00A33F16"/>
    <w:rsid w:val="00A37B9D"/>
    <w:rsid w:val="00A43344"/>
    <w:rsid w:val="00A43987"/>
    <w:rsid w:val="00A47C23"/>
    <w:rsid w:val="00A50522"/>
    <w:rsid w:val="00A50A91"/>
    <w:rsid w:val="00A52406"/>
    <w:rsid w:val="00A55FA4"/>
    <w:rsid w:val="00A60A3B"/>
    <w:rsid w:val="00A63533"/>
    <w:rsid w:val="00A655E3"/>
    <w:rsid w:val="00A73363"/>
    <w:rsid w:val="00A7454F"/>
    <w:rsid w:val="00A74ADA"/>
    <w:rsid w:val="00A84945"/>
    <w:rsid w:val="00A861AC"/>
    <w:rsid w:val="00A86A9C"/>
    <w:rsid w:val="00A87B1C"/>
    <w:rsid w:val="00A9166A"/>
    <w:rsid w:val="00A95AFF"/>
    <w:rsid w:val="00AA0723"/>
    <w:rsid w:val="00AA0CAA"/>
    <w:rsid w:val="00AA2DEE"/>
    <w:rsid w:val="00AB3313"/>
    <w:rsid w:val="00AC0263"/>
    <w:rsid w:val="00AC1555"/>
    <w:rsid w:val="00AC2877"/>
    <w:rsid w:val="00AC4F43"/>
    <w:rsid w:val="00AC6B9B"/>
    <w:rsid w:val="00AD11A5"/>
    <w:rsid w:val="00AD33FA"/>
    <w:rsid w:val="00AD61D7"/>
    <w:rsid w:val="00AD73A7"/>
    <w:rsid w:val="00AE36FA"/>
    <w:rsid w:val="00AE3EFA"/>
    <w:rsid w:val="00AF3C81"/>
    <w:rsid w:val="00AF5C0C"/>
    <w:rsid w:val="00B05869"/>
    <w:rsid w:val="00B0609A"/>
    <w:rsid w:val="00B07122"/>
    <w:rsid w:val="00B11080"/>
    <w:rsid w:val="00B1191D"/>
    <w:rsid w:val="00B14BA3"/>
    <w:rsid w:val="00B17EC9"/>
    <w:rsid w:val="00B23972"/>
    <w:rsid w:val="00B262B6"/>
    <w:rsid w:val="00B263FC"/>
    <w:rsid w:val="00B26C01"/>
    <w:rsid w:val="00B27382"/>
    <w:rsid w:val="00B30F6D"/>
    <w:rsid w:val="00B321EE"/>
    <w:rsid w:val="00B3651C"/>
    <w:rsid w:val="00B37164"/>
    <w:rsid w:val="00B3785F"/>
    <w:rsid w:val="00B41DFA"/>
    <w:rsid w:val="00B42313"/>
    <w:rsid w:val="00B42A45"/>
    <w:rsid w:val="00B5276E"/>
    <w:rsid w:val="00B556A2"/>
    <w:rsid w:val="00B5698D"/>
    <w:rsid w:val="00B602A9"/>
    <w:rsid w:val="00B62B7E"/>
    <w:rsid w:val="00B63B21"/>
    <w:rsid w:val="00B64EE6"/>
    <w:rsid w:val="00B67093"/>
    <w:rsid w:val="00B7199E"/>
    <w:rsid w:val="00B72416"/>
    <w:rsid w:val="00B75639"/>
    <w:rsid w:val="00B7601A"/>
    <w:rsid w:val="00B77071"/>
    <w:rsid w:val="00B7749E"/>
    <w:rsid w:val="00B80ECF"/>
    <w:rsid w:val="00B84FC8"/>
    <w:rsid w:val="00B903CD"/>
    <w:rsid w:val="00B91718"/>
    <w:rsid w:val="00B946CC"/>
    <w:rsid w:val="00B967A2"/>
    <w:rsid w:val="00BA25ED"/>
    <w:rsid w:val="00BA4DB1"/>
    <w:rsid w:val="00BA73B9"/>
    <w:rsid w:val="00BB0173"/>
    <w:rsid w:val="00BB11B7"/>
    <w:rsid w:val="00BB3EEE"/>
    <w:rsid w:val="00BB5919"/>
    <w:rsid w:val="00BC0507"/>
    <w:rsid w:val="00BC2606"/>
    <w:rsid w:val="00BC3D69"/>
    <w:rsid w:val="00BC5302"/>
    <w:rsid w:val="00BD1003"/>
    <w:rsid w:val="00BD2ADA"/>
    <w:rsid w:val="00BD3870"/>
    <w:rsid w:val="00BD6F20"/>
    <w:rsid w:val="00BE2F6F"/>
    <w:rsid w:val="00BE3D2B"/>
    <w:rsid w:val="00BE7117"/>
    <w:rsid w:val="00BF21B3"/>
    <w:rsid w:val="00BF50F5"/>
    <w:rsid w:val="00BF6686"/>
    <w:rsid w:val="00C01076"/>
    <w:rsid w:val="00C04841"/>
    <w:rsid w:val="00C04A3B"/>
    <w:rsid w:val="00C04AF6"/>
    <w:rsid w:val="00C05E9B"/>
    <w:rsid w:val="00C06150"/>
    <w:rsid w:val="00C06ABB"/>
    <w:rsid w:val="00C07D6E"/>
    <w:rsid w:val="00C10257"/>
    <w:rsid w:val="00C12009"/>
    <w:rsid w:val="00C15CA1"/>
    <w:rsid w:val="00C17411"/>
    <w:rsid w:val="00C2194D"/>
    <w:rsid w:val="00C21B19"/>
    <w:rsid w:val="00C311E3"/>
    <w:rsid w:val="00C36108"/>
    <w:rsid w:val="00C36D3E"/>
    <w:rsid w:val="00C36F1B"/>
    <w:rsid w:val="00C41C83"/>
    <w:rsid w:val="00C432E1"/>
    <w:rsid w:val="00C44D97"/>
    <w:rsid w:val="00C511CA"/>
    <w:rsid w:val="00C51539"/>
    <w:rsid w:val="00C51FAD"/>
    <w:rsid w:val="00C521E0"/>
    <w:rsid w:val="00C55C48"/>
    <w:rsid w:val="00C55E3E"/>
    <w:rsid w:val="00C61966"/>
    <w:rsid w:val="00C679D6"/>
    <w:rsid w:val="00C734C1"/>
    <w:rsid w:val="00C736D0"/>
    <w:rsid w:val="00C765C6"/>
    <w:rsid w:val="00C81519"/>
    <w:rsid w:val="00C832B7"/>
    <w:rsid w:val="00C864B6"/>
    <w:rsid w:val="00C91056"/>
    <w:rsid w:val="00C91D37"/>
    <w:rsid w:val="00C92ADB"/>
    <w:rsid w:val="00C940BA"/>
    <w:rsid w:val="00C94630"/>
    <w:rsid w:val="00C94B35"/>
    <w:rsid w:val="00C97A02"/>
    <w:rsid w:val="00CA0082"/>
    <w:rsid w:val="00CA067B"/>
    <w:rsid w:val="00CA0C6B"/>
    <w:rsid w:val="00CA11AB"/>
    <w:rsid w:val="00CA621B"/>
    <w:rsid w:val="00CB1AD2"/>
    <w:rsid w:val="00CB2444"/>
    <w:rsid w:val="00CB66F5"/>
    <w:rsid w:val="00CC02E9"/>
    <w:rsid w:val="00CC072B"/>
    <w:rsid w:val="00CC4477"/>
    <w:rsid w:val="00CC533D"/>
    <w:rsid w:val="00CD014E"/>
    <w:rsid w:val="00CD03CC"/>
    <w:rsid w:val="00CD1440"/>
    <w:rsid w:val="00CD407B"/>
    <w:rsid w:val="00CD5891"/>
    <w:rsid w:val="00CD6CBB"/>
    <w:rsid w:val="00CD7E81"/>
    <w:rsid w:val="00CE028A"/>
    <w:rsid w:val="00CE0B3E"/>
    <w:rsid w:val="00CE0E70"/>
    <w:rsid w:val="00CE30C8"/>
    <w:rsid w:val="00CE394F"/>
    <w:rsid w:val="00CE4994"/>
    <w:rsid w:val="00CE5BA1"/>
    <w:rsid w:val="00CE77E1"/>
    <w:rsid w:val="00CF2E9E"/>
    <w:rsid w:val="00CF3488"/>
    <w:rsid w:val="00CF3EE9"/>
    <w:rsid w:val="00CF3F75"/>
    <w:rsid w:val="00CF68AF"/>
    <w:rsid w:val="00D007F3"/>
    <w:rsid w:val="00D01718"/>
    <w:rsid w:val="00D022AC"/>
    <w:rsid w:val="00D03105"/>
    <w:rsid w:val="00D05929"/>
    <w:rsid w:val="00D075AC"/>
    <w:rsid w:val="00D07865"/>
    <w:rsid w:val="00D12661"/>
    <w:rsid w:val="00D15823"/>
    <w:rsid w:val="00D16F96"/>
    <w:rsid w:val="00D22DCB"/>
    <w:rsid w:val="00D25B23"/>
    <w:rsid w:val="00D272AA"/>
    <w:rsid w:val="00D31192"/>
    <w:rsid w:val="00D3786F"/>
    <w:rsid w:val="00D400CB"/>
    <w:rsid w:val="00D40829"/>
    <w:rsid w:val="00D4120D"/>
    <w:rsid w:val="00D46CBA"/>
    <w:rsid w:val="00D475AB"/>
    <w:rsid w:val="00D52292"/>
    <w:rsid w:val="00D53196"/>
    <w:rsid w:val="00D57F00"/>
    <w:rsid w:val="00D60765"/>
    <w:rsid w:val="00D60F8A"/>
    <w:rsid w:val="00D623B7"/>
    <w:rsid w:val="00D64746"/>
    <w:rsid w:val="00D66AFE"/>
    <w:rsid w:val="00D66F17"/>
    <w:rsid w:val="00D67149"/>
    <w:rsid w:val="00D67456"/>
    <w:rsid w:val="00D71C8A"/>
    <w:rsid w:val="00D7223F"/>
    <w:rsid w:val="00D729A4"/>
    <w:rsid w:val="00D832E8"/>
    <w:rsid w:val="00D840C0"/>
    <w:rsid w:val="00D845CD"/>
    <w:rsid w:val="00D85478"/>
    <w:rsid w:val="00D854FE"/>
    <w:rsid w:val="00D8559B"/>
    <w:rsid w:val="00D87996"/>
    <w:rsid w:val="00D90F7D"/>
    <w:rsid w:val="00D933D5"/>
    <w:rsid w:val="00D9648D"/>
    <w:rsid w:val="00D965CA"/>
    <w:rsid w:val="00DA414D"/>
    <w:rsid w:val="00DA7CFC"/>
    <w:rsid w:val="00DB13BD"/>
    <w:rsid w:val="00DB1B62"/>
    <w:rsid w:val="00DB459C"/>
    <w:rsid w:val="00DB462A"/>
    <w:rsid w:val="00DB52F1"/>
    <w:rsid w:val="00DB6BD7"/>
    <w:rsid w:val="00DC05F4"/>
    <w:rsid w:val="00DD3BB7"/>
    <w:rsid w:val="00DD43F7"/>
    <w:rsid w:val="00DD748B"/>
    <w:rsid w:val="00DE0546"/>
    <w:rsid w:val="00DE3BF0"/>
    <w:rsid w:val="00DE477B"/>
    <w:rsid w:val="00DE769D"/>
    <w:rsid w:val="00DE79DD"/>
    <w:rsid w:val="00DF1BDD"/>
    <w:rsid w:val="00DF3A53"/>
    <w:rsid w:val="00DF5997"/>
    <w:rsid w:val="00DF681D"/>
    <w:rsid w:val="00DF6ED3"/>
    <w:rsid w:val="00E0035C"/>
    <w:rsid w:val="00E01164"/>
    <w:rsid w:val="00E10107"/>
    <w:rsid w:val="00E109F5"/>
    <w:rsid w:val="00E1328D"/>
    <w:rsid w:val="00E168B6"/>
    <w:rsid w:val="00E17CC8"/>
    <w:rsid w:val="00E238E2"/>
    <w:rsid w:val="00E24ADB"/>
    <w:rsid w:val="00E2701C"/>
    <w:rsid w:val="00E32112"/>
    <w:rsid w:val="00E32BE8"/>
    <w:rsid w:val="00E32E2F"/>
    <w:rsid w:val="00E37F2D"/>
    <w:rsid w:val="00E40701"/>
    <w:rsid w:val="00E436B1"/>
    <w:rsid w:val="00E521E9"/>
    <w:rsid w:val="00E54BD3"/>
    <w:rsid w:val="00E56446"/>
    <w:rsid w:val="00E60EEE"/>
    <w:rsid w:val="00E6111C"/>
    <w:rsid w:val="00E62201"/>
    <w:rsid w:val="00E63583"/>
    <w:rsid w:val="00E707BB"/>
    <w:rsid w:val="00E709A0"/>
    <w:rsid w:val="00E716BA"/>
    <w:rsid w:val="00E73025"/>
    <w:rsid w:val="00E731D0"/>
    <w:rsid w:val="00E75ED8"/>
    <w:rsid w:val="00E76251"/>
    <w:rsid w:val="00E818DF"/>
    <w:rsid w:val="00E83DAE"/>
    <w:rsid w:val="00E84C9B"/>
    <w:rsid w:val="00E9244B"/>
    <w:rsid w:val="00E94831"/>
    <w:rsid w:val="00E97ECC"/>
    <w:rsid w:val="00EA2AF5"/>
    <w:rsid w:val="00EB151C"/>
    <w:rsid w:val="00EB399B"/>
    <w:rsid w:val="00EB6541"/>
    <w:rsid w:val="00EB70EA"/>
    <w:rsid w:val="00EB7188"/>
    <w:rsid w:val="00EC0627"/>
    <w:rsid w:val="00EC62D6"/>
    <w:rsid w:val="00EC6D37"/>
    <w:rsid w:val="00EC6F5F"/>
    <w:rsid w:val="00EC7F10"/>
    <w:rsid w:val="00ED168D"/>
    <w:rsid w:val="00ED39B2"/>
    <w:rsid w:val="00ED47F1"/>
    <w:rsid w:val="00ED6547"/>
    <w:rsid w:val="00ED6A34"/>
    <w:rsid w:val="00ED6E3D"/>
    <w:rsid w:val="00EE1C4D"/>
    <w:rsid w:val="00EE38F9"/>
    <w:rsid w:val="00EE590C"/>
    <w:rsid w:val="00EE6771"/>
    <w:rsid w:val="00EF0F2B"/>
    <w:rsid w:val="00EF0F63"/>
    <w:rsid w:val="00EF10A9"/>
    <w:rsid w:val="00EF1B64"/>
    <w:rsid w:val="00EF5ADD"/>
    <w:rsid w:val="00EF75AE"/>
    <w:rsid w:val="00EF77C7"/>
    <w:rsid w:val="00F03F36"/>
    <w:rsid w:val="00F063E9"/>
    <w:rsid w:val="00F11192"/>
    <w:rsid w:val="00F14750"/>
    <w:rsid w:val="00F20E54"/>
    <w:rsid w:val="00F27592"/>
    <w:rsid w:val="00F30CC2"/>
    <w:rsid w:val="00F35414"/>
    <w:rsid w:val="00F35EF0"/>
    <w:rsid w:val="00F376CF"/>
    <w:rsid w:val="00F42090"/>
    <w:rsid w:val="00F520D9"/>
    <w:rsid w:val="00F547F1"/>
    <w:rsid w:val="00F563E5"/>
    <w:rsid w:val="00F57A5C"/>
    <w:rsid w:val="00F63967"/>
    <w:rsid w:val="00F63EF4"/>
    <w:rsid w:val="00F64E12"/>
    <w:rsid w:val="00F66350"/>
    <w:rsid w:val="00F73013"/>
    <w:rsid w:val="00F74260"/>
    <w:rsid w:val="00F7451E"/>
    <w:rsid w:val="00F7480E"/>
    <w:rsid w:val="00F863EF"/>
    <w:rsid w:val="00F86B3A"/>
    <w:rsid w:val="00F91CB5"/>
    <w:rsid w:val="00F936AF"/>
    <w:rsid w:val="00F95258"/>
    <w:rsid w:val="00F954B8"/>
    <w:rsid w:val="00F966FC"/>
    <w:rsid w:val="00F97FCA"/>
    <w:rsid w:val="00FA2963"/>
    <w:rsid w:val="00FA3C6C"/>
    <w:rsid w:val="00FA7700"/>
    <w:rsid w:val="00FB132C"/>
    <w:rsid w:val="00FB49AD"/>
    <w:rsid w:val="00FB508C"/>
    <w:rsid w:val="00FB5D20"/>
    <w:rsid w:val="00FB6158"/>
    <w:rsid w:val="00FB7CB9"/>
    <w:rsid w:val="00FC07E1"/>
    <w:rsid w:val="00FC3C75"/>
    <w:rsid w:val="00FD14B2"/>
    <w:rsid w:val="00FD3A62"/>
    <w:rsid w:val="00FD3A91"/>
    <w:rsid w:val="00FD43C5"/>
    <w:rsid w:val="00FD470F"/>
    <w:rsid w:val="00FD6709"/>
    <w:rsid w:val="00FE0DD6"/>
    <w:rsid w:val="00FE3F55"/>
    <w:rsid w:val="00FE447B"/>
    <w:rsid w:val="00FE5AAB"/>
    <w:rsid w:val="00FF25F0"/>
    <w:rsid w:val="00FF6072"/>
    <w:rsid w:val="00FF7B16"/>
    <w:rsid w:val="00FF7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D2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033D2"/>
    <w:pPr>
      <w:keepNext/>
      <w:outlineLvl w:val="0"/>
    </w:pPr>
    <w:rPr>
      <w:rFonts w:ascii="Georgia" w:hAnsi="Georgia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7033D2"/>
    <w:pPr>
      <w:keepNext/>
      <w:jc w:val="center"/>
      <w:outlineLvl w:val="1"/>
    </w:pPr>
    <w:rPr>
      <w:rFonts w:ascii="Georgia" w:hAnsi="Georgi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7033D2"/>
    <w:pPr>
      <w:keepNext/>
      <w:outlineLvl w:val="2"/>
    </w:pPr>
    <w:rPr>
      <w:rFonts w:ascii="Tahoma" w:hAnsi="Tahoma" w:cs="Tahoma"/>
      <w:b/>
      <w:sz w:val="22"/>
      <w:szCs w:val="22"/>
    </w:rPr>
  </w:style>
  <w:style w:type="paragraph" w:styleId="Heading4">
    <w:name w:val="heading 4"/>
    <w:basedOn w:val="Normal"/>
    <w:next w:val="Normal"/>
    <w:qFormat/>
    <w:rsid w:val="007033D2"/>
    <w:pPr>
      <w:keepNext/>
      <w:outlineLvl w:val="3"/>
    </w:pPr>
    <w:rPr>
      <w:rFonts w:ascii="Tahoma" w:hAnsi="Tahoma" w:cs="Tahoma"/>
      <w:b/>
      <w:color w:val="000080"/>
    </w:rPr>
  </w:style>
  <w:style w:type="paragraph" w:styleId="Heading5">
    <w:name w:val="heading 5"/>
    <w:basedOn w:val="Normal"/>
    <w:next w:val="Normal"/>
    <w:qFormat/>
    <w:rsid w:val="007033D2"/>
    <w:pPr>
      <w:keepNext/>
      <w:outlineLvl w:val="4"/>
    </w:pPr>
    <w:rPr>
      <w:rFonts w:ascii="Tahoma" w:hAnsi="Tahoma" w:cs="Tahoma"/>
      <w:b/>
      <w:color w:val="000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33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33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33D2"/>
  </w:style>
  <w:style w:type="paragraph" w:styleId="BodyText">
    <w:name w:val="Body Text"/>
    <w:basedOn w:val="Normal"/>
    <w:rsid w:val="007033D2"/>
    <w:rPr>
      <w:rFonts w:ascii="Tahoma" w:hAnsi="Tahoma" w:cs="Tahoma"/>
      <w:sz w:val="20"/>
    </w:rPr>
  </w:style>
  <w:style w:type="paragraph" w:styleId="BlockText">
    <w:name w:val="Block Text"/>
    <w:basedOn w:val="Normal"/>
    <w:rsid w:val="003F3FA9"/>
    <w:pPr>
      <w:ind w:left="2880" w:right="-270"/>
    </w:pPr>
    <w:rPr>
      <w:sz w:val="28"/>
      <w:szCs w:val="20"/>
    </w:rPr>
  </w:style>
  <w:style w:type="character" w:styleId="CommentReference">
    <w:name w:val="annotation reference"/>
    <w:semiHidden/>
    <w:rsid w:val="009E66CC"/>
    <w:rPr>
      <w:sz w:val="16"/>
      <w:szCs w:val="16"/>
    </w:rPr>
  </w:style>
  <w:style w:type="paragraph" w:styleId="CommentText">
    <w:name w:val="annotation text"/>
    <w:basedOn w:val="Normal"/>
    <w:rsid w:val="009E66C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E66CC"/>
    <w:rPr>
      <w:b/>
      <w:bCs/>
    </w:rPr>
  </w:style>
  <w:style w:type="paragraph" w:styleId="BalloonText">
    <w:name w:val="Balloon Text"/>
    <w:basedOn w:val="Normal"/>
    <w:semiHidden/>
    <w:rsid w:val="009E66CC"/>
    <w:rPr>
      <w:rFonts w:ascii="Tahoma" w:hAnsi="Tahoma" w:cs="Tahoma"/>
      <w:sz w:val="16"/>
      <w:szCs w:val="16"/>
    </w:rPr>
  </w:style>
  <w:style w:type="character" w:styleId="Hyperlink">
    <w:name w:val="Hyperlink"/>
    <w:rsid w:val="006A661B"/>
    <w:rPr>
      <w:color w:val="0000FF"/>
      <w:u w:val="single"/>
    </w:rPr>
  </w:style>
  <w:style w:type="character" w:customStyle="1" w:styleId="Heading1Char">
    <w:name w:val="Heading 1 Char"/>
    <w:link w:val="Heading1"/>
    <w:rsid w:val="008A0270"/>
    <w:rPr>
      <w:rFonts w:ascii="Georgia" w:hAnsi="Georgia"/>
      <w:b/>
      <w:bCs/>
      <w:lang w:val="en-US" w:eastAsia="en-US" w:bidi="ar-SA"/>
    </w:rPr>
  </w:style>
  <w:style w:type="table" w:styleId="TableGrid">
    <w:name w:val="Table Grid"/>
    <w:basedOn w:val="TableNormal"/>
    <w:rsid w:val="00020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499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1"/>
    <w:basedOn w:val="NoSpacing"/>
    <w:link w:val="1Char"/>
    <w:uiPriority w:val="99"/>
    <w:qFormat/>
    <w:rsid w:val="00493562"/>
    <w:pPr>
      <w:jc w:val="center"/>
    </w:pPr>
    <w:rPr>
      <w:rFonts w:ascii="Calibri" w:eastAsia="Calibri" w:hAnsi="Calibri" w:cs="Mangal"/>
      <w:b/>
      <w:sz w:val="32"/>
      <w:szCs w:val="20"/>
      <w:lang w:val="en-IN" w:eastAsia="en-IN" w:bidi="hi-IN"/>
    </w:rPr>
  </w:style>
  <w:style w:type="character" w:customStyle="1" w:styleId="3Char">
    <w:name w:val="3 Char"/>
    <w:link w:val="3"/>
    <w:uiPriority w:val="99"/>
    <w:rsid w:val="00493562"/>
    <w:rPr>
      <w:rFonts w:ascii="Calibri" w:hAnsi="Calibri"/>
      <w:sz w:val="24"/>
      <w:lang w:bidi="hi-IN"/>
    </w:rPr>
  </w:style>
  <w:style w:type="character" w:customStyle="1" w:styleId="1Char">
    <w:name w:val="1 Char"/>
    <w:link w:val="1"/>
    <w:uiPriority w:val="99"/>
    <w:rsid w:val="00493562"/>
    <w:rPr>
      <w:rFonts w:ascii="Calibri" w:eastAsia="Calibri" w:hAnsi="Calibri" w:cs="Mangal"/>
      <w:b/>
      <w:sz w:val="32"/>
      <w:lang w:bidi="hi-IN"/>
    </w:rPr>
  </w:style>
  <w:style w:type="paragraph" w:customStyle="1" w:styleId="3">
    <w:name w:val="3"/>
    <w:basedOn w:val="Normal"/>
    <w:link w:val="3Char"/>
    <w:uiPriority w:val="99"/>
    <w:qFormat/>
    <w:rsid w:val="00493562"/>
    <w:pPr>
      <w:jc w:val="both"/>
    </w:pPr>
    <w:rPr>
      <w:rFonts w:ascii="Calibri" w:hAnsi="Calibri"/>
      <w:szCs w:val="20"/>
      <w:lang w:val="en-IN" w:eastAsia="en-IN" w:bidi="hi-IN"/>
    </w:rPr>
  </w:style>
  <w:style w:type="paragraph" w:styleId="NoSpacing">
    <w:name w:val="No Spacing"/>
    <w:uiPriority w:val="1"/>
    <w:qFormat/>
    <w:rsid w:val="00493562"/>
    <w:rPr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3F7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D2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033D2"/>
    <w:pPr>
      <w:keepNext/>
      <w:outlineLvl w:val="0"/>
    </w:pPr>
    <w:rPr>
      <w:rFonts w:ascii="Georgia" w:hAnsi="Georgia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7033D2"/>
    <w:pPr>
      <w:keepNext/>
      <w:jc w:val="center"/>
      <w:outlineLvl w:val="1"/>
    </w:pPr>
    <w:rPr>
      <w:rFonts w:ascii="Georgia" w:hAnsi="Georgi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7033D2"/>
    <w:pPr>
      <w:keepNext/>
      <w:outlineLvl w:val="2"/>
    </w:pPr>
    <w:rPr>
      <w:rFonts w:ascii="Tahoma" w:hAnsi="Tahoma" w:cs="Tahoma"/>
      <w:b/>
      <w:sz w:val="22"/>
      <w:szCs w:val="22"/>
    </w:rPr>
  </w:style>
  <w:style w:type="paragraph" w:styleId="Heading4">
    <w:name w:val="heading 4"/>
    <w:basedOn w:val="Normal"/>
    <w:next w:val="Normal"/>
    <w:qFormat/>
    <w:rsid w:val="007033D2"/>
    <w:pPr>
      <w:keepNext/>
      <w:outlineLvl w:val="3"/>
    </w:pPr>
    <w:rPr>
      <w:rFonts w:ascii="Tahoma" w:hAnsi="Tahoma" w:cs="Tahoma"/>
      <w:b/>
      <w:color w:val="000080"/>
    </w:rPr>
  </w:style>
  <w:style w:type="paragraph" w:styleId="Heading5">
    <w:name w:val="heading 5"/>
    <w:basedOn w:val="Normal"/>
    <w:next w:val="Normal"/>
    <w:qFormat/>
    <w:rsid w:val="007033D2"/>
    <w:pPr>
      <w:keepNext/>
      <w:outlineLvl w:val="4"/>
    </w:pPr>
    <w:rPr>
      <w:rFonts w:ascii="Tahoma" w:hAnsi="Tahoma" w:cs="Tahoma"/>
      <w:b/>
      <w:color w:val="000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33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33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33D2"/>
  </w:style>
  <w:style w:type="paragraph" w:styleId="BodyText">
    <w:name w:val="Body Text"/>
    <w:basedOn w:val="Normal"/>
    <w:rsid w:val="007033D2"/>
    <w:rPr>
      <w:rFonts w:ascii="Tahoma" w:hAnsi="Tahoma" w:cs="Tahoma"/>
      <w:sz w:val="20"/>
    </w:rPr>
  </w:style>
  <w:style w:type="paragraph" w:styleId="BlockText">
    <w:name w:val="Block Text"/>
    <w:basedOn w:val="Normal"/>
    <w:rsid w:val="003F3FA9"/>
    <w:pPr>
      <w:ind w:left="2880" w:right="-270"/>
    </w:pPr>
    <w:rPr>
      <w:sz w:val="28"/>
      <w:szCs w:val="20"/>
    </w:rPr>
  </w:style>
  <w:style w:type="character" w:styleId="CommentReference">
    <w:name w:val="annotation reference"/>
    <w:semiHidden/>
    <w:rsid w:val="009E66CC"/>
    <w:rPr>
      <w:sz w:val="16"/>
      <w:szCs w:val="16"/>
    </w:rPr>
  </w:style>
  <w:style w:type="paragraph" w:styleId="CommentText">
    <w:name w:val="annotation text"/>
    <w:basedOn w:val="Normal"/>
    <w:rsid w:val="009E66C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E66CC"/>
    <w:rPr>
      <w:b/>
      <w:bCs/>
    </w:rPr>
  </w:style>
  <w:style w:type="paragraph" w:styleId="BalloonText">
    <w:name w:val="Balloon Text"/>
    <w:basedOn w:val="Normal"/>
    <w:semiHidden/>
    <w:rsid w:val="009E66CC"/>
    <w:rPr>
      <w:rFonts w:ascii="Tahoma" w:hAnsi="Tahoma" w:cs="Tahoma"/>
      <w:sz w:val="16"/>
      <w:szCs w:val="16"/>
    </w:rPr>
  </w:style>
  <w:style w:type="character" w:styleId="Hyperlink">
    <w:name w:val="Hyperlink"/>
    <w:rsid w:val="006A661B"/>
    <w:rPr>
      <w:color w:val="0000FF"/>
      <w:u w:val="single"/>
    </w:rPr>
  </w:style>
  <w:style w:type="character" w:customStyle="1" w:styleId="Heading1Char">
    <w:name w:val="Heading 1 Char"/>
    <w:link w:val="Heading1"/>
    <w:rsid w:val="008A0270"/>
    <w:rPr>
      <w:rFonts w:ascii="Georgia" w:hAnsi="Georgia"/>
      <w:b/>
      <w:bCs/>
      <w:lang w:val="en-US" w:eastAsia="en-US" w:bidi="ar-SA"/>
    </w:rPr>
  </w:style>
  <w:style w:type="table" w:styleId="TableGrid">
    <w:name w:val="Table Grid"/>
    <w:basedOn w:val="TableNormal"/>
    <w:rsid w:val="00020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499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1"/>
    <w:basedOn w:val="NoSpacing"/>
    <w:link w:val="1Char"/>
    <w:uiPriority w:val="99"/>
    <w:qFormat/>
    <w:rsid w:val="00493562"/>
    <w:pPr>
      <w:jc w:val="center"/>
    </w:pPr>
    <w:rPr>
      <w:rFonts w:ascii="Calibri" w:eastAsia="Calibri" w:hAnsi="Calibri" w:cs="Mangal"/>
      <w:b/>
      <w:sz w:val="32"/>
      <w:szCs w:val="20"/>
      <w:lang w:val="en-IN" w:eastAsia="en-IN" w:bidi="hi-IN"/>
    </w:rPr>
  </w:style>
  <w:style w:type="character" w:customStyle="1" w:styleId="3Char">
    <w:name w:val="3 Char"/>
    <w:link w:val="3"/>
    <w:uiPriority w:val="99"/>
    <w:rsid w:val="00493562"/>
    <w:rPr>
      <w:rFonts w:ascii="Calibri" w:hAnsi="Calibri"/>
      <w:sz w:val="24"/>
      <w:lang w:bidi="hi-IN"/>
    </w:rPr>
  </w:style>
  <w:style w:type="character" w:customStyle="1" w:styleId="1Char">
    <w:name w:val="1 Char"/>
    <w:link w:val="1"/>
    <w:uiPriority w:val="99"/>
    <w:rsid w:val="00493562"/>
    <w:rPr>
      <w:rFonts w:ascii="Calibri" w:eastAsia="Calibri" w:hAnsi="Calibri" w:cs="Mangal"/>
      <w:b/>
      <w:sz w:val="32"/>
      <w:lang w:bidi="hi-IN"/>
    </w:rPr>
  </w:style>
  <w:style w:type="paragraph" w:customStyle="1" w:styleId="3">
    <w:name w:val="3"/>
    <w:basedOn w:val="Normal"/>
    <w:link w:val="3Char"/>
    <w:uiPriority w:val="99"/>
    <w:qFormat/>
    <w:rsid w:val="00493562"/>
    <w:pPr>
      <w:jc w:val="both"/>
    </w:pPr>
    <w:rPr>
      <w:rFonts w:ascii="Calibri" w:hAnsi="Calibri"/>
      <w:szCs w:val="20"/>
      <w:lang w:val="en-IN" w:eastAsia="en-IN" w:bidi="hi-IN"/>
    </w:rPr>
  </w:style>
  <w:style w:type="paragraph" w:styleId="NoSpacing">
    <w:name w:val="No Spacing"/>
    <w:uiPriority w:val="1"/>
    <w:qFormat/>
    <w:rsid w:val="00493562"/>
    <w:rPr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3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photels.com/" TargetMode="External"/><Relationship Id="rId18" Type="http://schemas.openxmlformats.org/officeDocument/2006/relationships/hyperlink" Target="http://bhartiya.news/" TargetMode="External"/><Relationship Id="rId3" Type="http://schemas.openxmlformats.org/officeDocument/2006/relationships/styles" Target="styles.xml"/><Relationship Id="rId21" Type="http://schemas.openxmlformats.org/officeDocument/2006/relationships/hyperlink" Target="http://1ss.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nis88.com/" TargetMode="External"/><Relationship Id="rId17" Type="http://schemas.openxmlformats.org/officeDocument/2006/relationships/hyperlink" Target="http://onebeatgroup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lancersconvent.ac.in/" TargetMode="External"/><Relationship Id="rId20" Type="http://schemas.openxmlformats.org/officeDocument/2006/relationships/hyperlink" Target="https://apacedigitalcargo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psjhakri.com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kaushalyaworldschooldadri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ebnyay.in/" TargetMode="External"/><Relationship Id="rId19" Type="http://schemas.openxmlformats.org/officeDocument/2006/relationships/hyperlink" Target="https://www.blitzlearning.i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artskart.co.za/" TargetMode="External"/><Relationship Id="rId14" Type="http://schemas.openxmlformats.org/officeDocument/2006/relationships/hyperlink" Target="http://thesanskritischool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E72A1-7108-4C5D-BBDB-205CEC12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taps</Company>
  <LinksUpToDate>false</LinksUpToDate>
  <CharactersWithSpaces>6185</CharactersWithSpaces>
  <SharedDoc>false</SharedDoc>
  <HLinks>
    <vt:vector size="30" baseType="variant">
      <vt:variant>
        <vt:i4>6815860</vt:i4>
      </vt:variant>
      <vt:variant>
        <vt:i4>12</vt:i4>
      </vt:variant>
      <vt:variant>
        <vt:i4>0</vt:i4>
      </vt:variant>
      <vt:variant>
        <vt:i4>5</vt:i4>
      </vt:variant>
      <vt:variant>
        <vt:lpwstr>https://espellbind.com/</vt:lpwstr>
      </vt:variant>
      <vt:variant>
        <vt:lpwstr/>
      </vt:variant>
      <vt:variant>
        <vt:i4>2752630</vt:i4>
      </vt:variant>
      <vt:variant>
        <vt:i4>9</vt:i4>
      </vt:variant>
      <vt:variant>
        <vt:i4>0</vt:i4>
      </vt:variant>
      <vt:variant>
        <vt:i4>5</vt:i4>
      </vt:variant>
      <vt:variant>
        <vt:lpwstr>http://nextgenipl.com/</vt:lpwstr>
      </vt:variant>
      <vt:variant>
        <vt:lpwstr/>
      </vt:variant>
      <vt:variant>
        <vt:i4>7143550</vt:i4>
      </vt:variant>
      <vt:variant>
        <vt:i4>6</vt:i4>
      </vt:variant>
      <vt:variant>
        <vt:i4>0</vt:i4>
      </vt:variant>
      <vt:variant>
        <vt:i4>5</vt:i4>
      </vt:variant>
      <vt:variant>
        <vt:lpwstr>http://sabkamunch.club/</vt:lpwstr>
      </vt:variant>
      <vt:variant>
        <vt:lpwstr/>
      </vt:variant>
      <vt:variant>
        <vt:i4>6553660</vt:i4>
      </vt:variant>
      <vt:variant>
        <vt:i4>3</vt:i4>
      </vt:variant>
      <vt:variant>
        <vt:i4>0</vt:i4>
      </vt:variant>
      <vt:variant>
        <vt:i4>5</vt:i4>
      </vt:variant>
      <vt:variant>
        <vt:lpwstr>https://ixoracart.com/</vt:lpwstr>
      </vt:variant>
      <vt:variant>
        <vt:lpwstr/>
      </vt:variant>
      <vt:variant>
        <vt:i4>5570561</vt:i4>
      </vt:variant>
      <vt:variant>
        <vt:i4>0</vt:i4>
      </vt:variant>
      <vt:variant>
        <vt:i4>0</vt:i4>
      </vt:variant>
      <vt:variant>
        <vt:i4>5</vt:i4>
      </vt:variant>
      <vt:variant>
        <vt:lpwstr>http://thescienceseries.com/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creator>mrp</dc:creator>
  <cp:lastModifiedBy>LENOVO</cp:lastModifiedBy>
  <cp:revision>2</cp:revision>
  <cp:lastPrinted>2021-07-16T14:07:00Z</cp:lastPrinted>
  <dcterms:created xsi:type="dcterms:W3CDTF">2022-06-20T05:18:00Z</dcterms:created>
  <dcterms:modified xsi:type="dcterms:W3CDTF">2022-06-20T05:18:00Z</dcterms:modified>
</cp:coreProperties>
</file>